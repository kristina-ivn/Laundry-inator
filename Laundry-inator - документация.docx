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75C57" w14:textId="77777777" w:rsidR="006A255E" w:rsidRPr="0051017B" w:rsidRDefault="006A255E" w:rsidP="00BD100A">
      <w:pPr>
        <w:jc w:val="both"/>
        <w:rPr>
          <w:rFonts w:ascii="Aptos" w:hAnsi="Aptos"/>
          <w:b/>
          <w:bCs/>
          <w:sz w:val="40"/>
          <w:szCs w:val="40"/>
          <w:lang w:val="bg-BG"/>
        </w:rPr>
      </w:pPr>
    </w:p>
    <w:p w14:paraId="1CC662AF" w14:textId="77777777" w:rsidR="006A255E" w:rsidRPr="0051017B" w:rsidRDefault="006A255E" w:rsidP="00BD100A">
      <w:pPr>
        <w:jc w:val="both"/>
        <w:rPr>
          <w:rFonts w:ascii="Aptos" w:hAnsi="Aptos"/>
          <w:b/>
          <w:bCs/>
          <w:sz w:val="40"/>
          <w:szCs w:val="40"/>
          <w:lang w:val="bg-BG"/>
        </w:rPr>
      </w:pPr>
    </w:p>
    <w:p w14:paraId="695EBBB3" w14:textId="77777777" w:rsidR="006A255E" w:rsidRPr="0051017B" w:rsidRDefault="006A255E" w:rsidP="00BD100A">
      <w:pPr>
        <w:jc w:val="both"/>
        <w:rPr>
          <w:rFonts w:ascii="Aptos" w:hAnsi="Aptos"/>
          <w:b/>
          <w:bCs/>
          <w:sz w:val="40"/>
          <w:szCs w:val="40"/>
          <w:lang w:val="bg-BG"/>
        </w:rPr>
      </w:pPr>
    </w:p>
    <w:p w14:paraId="6CAA7BA5" w14:textId="77777777" w:rsidR="006A255E" w:rsidRPr="0051017B" w:rsidRDefault="006A255E" w:rsidP="00BD100A">
      <w:pPr>
        <w:jc w:val="center"/>
        <w:rPr>
          <w:rFonts w:ascii="Aptos Black" w:hAnsi="Aptos Black"/>
          <w:b/>
          <w:bCs/>
          <w:sz w:val="36"/>
          <w:szCs w:val="36"/>
          <w:lang w:val="bg-BG"/>
        </w:rPr>
      </w:pPr>
      <w:proofErr w:type="spellStart"/>
      <w:r w:rsidRPr="0051017B">
        <w:rPr>
          <w:rFonts w:ascii="Aptos Black" w:hAnsi="Aptos Black"/>
          <w:b/>
          <w:bCs/>
          <w:sz w:val="36"/>
          <w:szCs w:val="36"/>
          <w:lang w:val="bg-BG"/>
        </w:rPr>
        <w:t>Kурсов</w:t>
      </w:r>
      <w:proofErr w:type="spellEnd"/>
      <w:r w:rsidRPr="0051017B">
        <w:rPr>
          <w:rFonts w:ascii="Aptos Black" w:hAnsi="Aptos Black"/>
          <w:b/>
          <w:bCs/>
          <w:sz w:val="36"/>
          <w:szCs w:val="36"/>
          <w:lang w:val="bg-BG"/>
        </w:rPr>
        <w:t xml:space="preserve"> проект</w:t>
      </w:r>
    </w:p>
    <w:p w14:paraId="63564E8B" w14:textId="77777777" w:rsidR="006A255E" w:rsidRPr="0051017B" w:rsidRDefault="006A255E" w:rsidP="00BD100A">
      <w:pPr>
        <w:jc w:val="center"/>
        <w:rPr>
          <w:rFonts w:ascii="Aptos Black" w:hAnsi="Aptos Black"/>
          <w:b/>
          <w:bCs/>
          <w:sz w:val="36"/>
          <w:szCs w:val="36"/>
          <w:lang w:val="bg-BG"/>
        </w:rPr>
      </w:pPr>
      <w:r w:rsidRPr="0051017B">
        <w:rPr>
          <w:rFonts w:ascii="Aptos Black" w:hAnsi="Aptos Black"/>
          <w:b/>
          <w:bCs/>
          <w:sz w:val="36"/>
          <w:szCs w:val="36"/>
          <w:lang w:val="bg-BG"/>
        </w:rPr>
        <w:t>„</w:t>
      </w:r>
      <w:proofErr w:type="spellStart"/>
      <w:r w:rsidRPr="0051017B">
        <w:rPr>
          <w:rFonts w:ascii="Aptos Black" w:hAnsi="Aptos Black"/>
          <w:b/>
          <w:bCs/>
          <w:sz w:val="36"/>
          <w:szCs w:val="36"/>
          <w:lang w:val="bg-BG"/>
        </w:rPr>
        <w:t>Laundry-inator</w:t>
      </w:r>
      <w:proofErr w:type="spellEnd"/>
      <w:r w:rsidRPr="0051017B">
        <w:rPr>
          <w:rFonts w:ascii="Aptos Black" w:hAnsi="Aptos Black"/>
          <w:b/>
          <w:bCs/>
          <w:sz w:val="36"/>
          <w:szCs w:val="36"/>
          <w:lang w:val="bg-BG"/>
        </w:rPr>
        <w:t>“</w:t>
      </w:r>
    </w:p>
    <w:p w14:paraId="01101007" w14:textId="77777777" w:rsidR="006A255E" w:rsidRPr="0051017B" w:rsidRDefault="006A255E" w:rsidP="00BD100A">
      <w:pPr>
        <w:jc w:val="center"/>
        <w:rPr>
          <w:rFonts w:ascii="Aptos Black" w:hAnsi="Aptos Black"/>
          <w:b/>
          <w:bCs/>
          <w:sz w:val="36"/>
          <w:szCs w:val="36"/>
          <w:lang w:val="bg-BG"/>
        </w:rPr>
      </w:pPr>
      <w:r w:rsidRPr="0051017B">
        <w:rPr>
          <w:rFonts w:ascii="Aptos Black" w:hAnsi="Aptos Black"/>
          <w:b/>
          <w:bCs/>
          <w:sz w:val="36"/>
          <w:szCs w:val="36"/>
          <w:lang w:val="bg-BG"/>
        </w:rPr>
        <w:t>По учебна програма „ИТ умения и кариера“</w:t>
      </w:r>
    </w:p>
    <w:p w14:paraId="604394BD" w14:textId="77777777" w:rsidR="006A255E" w:rsidRPr="0051017B" w:rsidRDefault="006A255E" w:rsidP="00BD100A">
      <w:pPr>
        <w:jc w:val="center"/>
        <w:rPr>
          <w:rFonts w:ascii="Aptos Black" w:hAnsi="Aptos Black"/>
          <w:b/>
          <w:bCs/>
          <w:sz w:val="36"/>
          <w:szCs w:val="36"/>
          <w:lang w:val="bg-BG"/>
        </w:rPr>
      </w:pPr>
      <w:r w:rsidRPr="0051017B">
        <w:rPr>
          <w:rFonts w:ascii="Aptos Black" w:hAnsi="Aptos Black"/>
          <w:b/>
          <w:bCs/>
          <w:sz w:val="36"/>
          <w:szCs w:val="36"/>
          <w:lang w:val="bg-BG"/>
        </w:rPr>
        <w:t>Модул 8. Въведение на операционни и вградени системи</w:t>
      </w:r>
    </w:p>
    <w:p w14:paraId="5AD67319" w14:textId="250B4E98" w:rsidR="00F31293" w:rsidRDefault="00F31293" w:rsidP="00BD100A">
      <w:pPr>
        <w:jc w:val="center"/>
        <w:rPr>
          <w:rFonts w:ascii="Aptos Black" w:hAnsi="Aptos Black"/>
          <w:b/>
          <w:bCs/>
          <w:sz w:val="36"/>
          <w:szCs w:val="36"/>
          <w:lang w:val="bg-BG"/>
        </w:rPr>
      </w:pPr>
      <w:r>
        <w:rPr>
          <w:rFonts w:ascii="Aptos Black" w:hAnsi="Aptos Black"/>
          <w:b/>
          <w:bCs/>
          <w:sz w:val="36"/>
          <w:szCs w:val="36"/>
          <w:lang w:val="bg-BG"/>
        </w:rPr>
        <w:t>н</w:t>
      </w:r>
      <w:r w:rsidR="006A255E" w:rsidRPr="0051017B">
        <w:rPr>
          <w:rFonts w:ascii="Aptos Black" w:hAnsi="Aptos Black"/>
          <w:b/>
          <w:bCs/>
          <w:sz w:val="36"/>
          <w:szCs w:val="36"/>
          <w:lang w:val="bg-BG"/>
        </w:rPr>
        <w:t>а</w:t>
      </w:r>
    </w:p>
    <w:p w14:paraId="1BADF958" w14:textId="6FF4C67C" w:rsidR="006A255E" w:rsidRPr="0051017B" w:rsidRDefault="006A255E" w:rsidP="00F31293">
      <w:pPr>
        <w:ind w:left="-1530" w:right="-1530"/>
        <w:jc w:val="center"/>
        <w:rPr>
          <w:rFonts w:ascii="Aptos Black" w:hAnsi="Aptos Black"/>
          <w:b/>
          <w:bCs/>
          <w:sz w:val="36"/>
          <w:szCs w:val="36"/>
          <w:lang w:val="bg-BG"/>
        </w:rPr>
      </w:pPr>
      <w:r w:rsidRPr="0051017B">
        <w:rPr>
          <w:rFonts w:ascii="Aptos Black" w:hAnsi="Aptos Black"/>
          <w:b/>
          <w:bCs/>
          <w:sz w:val="36"/>
          <w:szCs w:val="36"/>
          <w:lang w:val="bg-BG"/>
        </w:rPr>
        <w:t>Карина Поптрайкова</w:t>
      </w:r>
      <w:r w:rsidR="00F31293">
        <w:rPr>
          <w:rFonts w:ascii="Aptos Black" w:hAnsi="Aptos Black"/>
          <w:b/>
          <w:bCs/>
          <w:sz w:val="36"/>
          <w:szCs w:val="36"/>
          <w:lang w:val="bg-BG"/>
        </w:rPr>
        <w:t>, Кристина Иванова и Антония Митева</w:t>
      </w:r>
    </w:p>
    <w:p w14:paraId="08D8622A" w14:textId="77777777" w:rsidR="00BC2686" w:rsidRPr="0051017B" w:rsidRDefault="00000000" w:rsidP="00BD100A">
      <w:pPr>
        <w:jc w:val="both"/>
        <w:rPr>
          <w:rFonts w:ascii="Aptos" w:hAnsi="Aptos" w:cs="Times New Roman"/>
          <w:sz w:val="28"/>
          <w:szCs w:val="28"/>
          <w:lang w:val="bg-BG"/>
        </w:rPr>
      </w:pPr>
      <w:r w:rsidRPr="0051017B">
        <w:rPr>
          <w:rFonts w:ascii="Aptos" w:hAnsi="Aptos" w:cs="Times New Roman"/>
          <w:sz w:val="28"/>
          <w:szCs w:val="28"/>
          <w:lang w:val="bg-BG"/>
        </w:rPr>
        <w:br w:type="page"/>
      </w:r>
    </w:p>
    <w:p w14:paraId="703A8998" w14:textId="0B01D127" w:rsidR="00BC2686" w:rsidRPr="0051017B" w:rsidRDefault="00000000" w:rsidP="00BD100A">
      <w:pPr>
        <w:pStyle w:val="Heading1"/>
        <w:numPr>
          <w:ilvl w:val="0"/>
          <w:numId w:val="11"/>
        </w:numPr>
        <w:ind w:left="0"/>
        <w:jc w:val="both"/>
        <w:rPr>
          <w:rFonts w:ascii="Aptos" w:hAnsi="Aptos" w:cs="Times New Roman"/>
          <w:lang w:val="bg-BG"/>
        </w:rPr>
      </w:pPr>
      <w:r w:rsidRPr="0051017B">
        <w:rPr>
          <w:rFonts w:ascii="Aptos" w:hAnsi="Aptos" w:cs="Times New Roman"/>
          <w:lang w:val="bg-BG"/>
        </w:rPr>
        <w:lastRenderedPageBreak/>
        <w:t>Съдържание</w:t>
      </w:r>
    </w:p>
    <w:p w14:paraId="6761CE50" w14:textId="3F721997" w:rsidR="00BC2686" w:rsidRPr="0051017B" w:rsidRDefault="00000000" w:rsidP="00BD100A">
      <w:pPr>
        <w:pStyle w:val="ListParagraph"/>
        <w:numPr>
          <w:ilvl w:val="0"/>
          <w:numId w:val="13"/>
        </w:numPr>
        <w:jc w:val="both"/>
        <w:rPr>
          <w:rFonts w:ascii="Aptos" w:hAnsi="Aptos" w:cs="Times New Roman"/>
          <w:sz w:val="28"/>
          <w:szCs w:val="28"/>
          <w:lang w:val="bg-BG"/>
        </w:rPr>
      </w:pPr>
      <w:r w:rsidRPr="0051017B">
        <w:rPr>
          <w:rFonts w:ascii="Aptos" w:hAnsi="Aptos" w:cs="Times New Roman"/>
          <w:sz w:val="28"/>
          <w:szCs w:val="28"/>
          <w:lang w:val="bg-BG"/>
        </w:rPr>
        <w:t>Описание на проекта</w:t>
      </w:r>
    </w:p>
    <w:p w14:paraId="2E34B3A5" w14:textId="02D2AED8" w:rsidR="00BC2686" w:rsidRPr="0051017B" w:rsidRDefault="00000000" w:rsidP="00BD100A">
      <w:pPr>
        <w:pStyle w:val="ListParagraph"/>
        <w:numPr>
          <w:ilvl w:val="0"/>
          <w:numId w:val="13"/>
        </w:numPr>
        <w:jc w:val="both"/>
        <w:rPr>
          <w:rFonts w:ascii="Aptos" w:hAnsi="Aptos" w:cs="Times New Roman"/>
          <w:sz w:val="28"/>
          <w:szCs w:val="28"/>
          <w:lang w:val="bg-BG"/>
        </w:rPr>
      </w:pPr>
      <w:r w:rsidRPr="0051017B">
        <w:rPr>
          <w:rFonts w:ascii="Aptos" w:hAnsi="Aptos" w:cs="Times New Roman"/>
          <w:sz w:val="28"/>
          <w:szCs w:val="28"/>
          <w:lang w:val="bg-BG"/>
        </w:rPr>
        <w:t>Блокова схема</w:t>
      </w:r>
    </w:p>
    <w:p w14:paraId="36DC9FF4" w14:textId="06669688" w:rsidR="00BC2686" w:rsidRPr="0051017B" w:rsidRDefault="00000000" w:rsidP="00BD100A">
      <w:pPr>
        <w:pStyle w:val="ListParagraph"/>
        <w:numPr>
          <w:ilvl w:val="0"/>
          <w:numId w:val="13"/>
        </w:numPr>
        <w:jc w:val="both"/>
        <w:rPr>
          <w:rFonts w:ascii="Aptos" w:hAnsi="Aptos" w:cs="Times New Roman"/>
          <w:sz w:val="28"/>
          <w:szCs w:val="28"/>
          <w:lang w:val="bg-BG"/>
        </w:rPr>
      </w:pPr>
      <w:r w:rsidRPr="0051017B">
        <w:rPr>
          <w:rFonts w:ascii="Aptos" w:hAnsi="Aptos" w:cs="Times New Roman"/>
          <w:sz w:val="28"/>
          <w:szCs w:val="28"/>
          <w:lang w:val="bg-BG"/>
        </w:rPr>
        <w:t>Електрическа схема</w:t>
      </w:r>
    </w:p>
    <w:p w14:paraId="48F11368" w14:textId="0B6567A2" w:rsidR="00BC2686" w:rsidRPr="0051017B" w:rsidRDefault="00000000" w:rsidP="00BD100A">
      <w:pPr>
        <w:pStyle w:val="ListParagraph"/>
        <w:numPr>
          <w:ilvl w:val="0"/>
          <w:numId w:val="13"/>
        </w:numPr>
        <w:jc w:val="both"/>
        <w:rPr>
          <w:rFonts w:ascii="Aptos" w:hAnsi="Aptos" w:cs="Times New Roman"/>
          <w:sz w:val="28"/>
          <w:szCs w:val="28"/>
          <w:lang w:val="bg-BG"/>
        </w:rPr>
      </w:pPr>
      <w:r w:rsidRPr="0051017B">
        <w:rPr>
          <w:rFonts w:ascii="Aptos" w:hAnsi="Aptos" w:cs="Times New Roman"/>
          <w:sz w:val="28"/>
          <w:szCs w:val="28"/>
          <w:lang w:val="bg-BG"/>
        </w:rPr>
        <w:t xml:space="preserve">Списък </w:t>
      </w:r>
      <w:r w:rsidR="006A255E" w:rsidRPr="0051017B">
        <w:rPr>
          <w:rFonts w:ascii="Aptos" w:hAnsi="Aptos" w:cs="Times New Roman"/>
          <w:sz w:val="28"/>
          <w:szCs w:val="28"/>
          <w:lang w:val="bg-BG"/>
        </w:rPr>
        <w:t xml:space="preserve">– </w:t>
      </w:r>
      <w:r w:rsidRPr="0051017B">
        <w:rPr>
          <w:rFonts w:ascii="Aptos" w:hAnsi="Aptos" w:cs="Times New Roman"/>
          <w:sz w:val="28"/>
          <w:szCs w:val="28"/>
          <w:lang w:val="bg-BG"/>
        </w:rPr>
        <w:t>съставни</w:t>
      </w:r>
      <w:r w:rsidR="006A255E" w:rsidRPr="0051017B">
        <w:rPr>
          <w:rFonts w:ascii="Aptos" w:hAnsi="Aptos" w:cs="Times New Roman"/>
          <w:sz w:val="28"/>
          <w:szCs w:val="28"/>
          <w:lang w:val="bg-BG"/>
        </w:rPr>
        <w:t xml:space="preserve"> </w:t>
      </w:r>
      <w:r w:rsidRPr="0051017B">
        <w:rPr>
          <w:rFonts w:ascii="Aptos" w:hAnsi="Aptos" w:cs="Times New Roman"/>
          <w:sz w:val="28"/>
          <w:szCs w:val="28"/>
          <w:lang w:val="bg-BG"/>
        </w:rPr>
        <w:t>части</w:t>
      </w:r>
    </w:p>
    <w:p w14:paraId="6382465C" w14:textId="54B30308" w:rsidR="00BC2686" w:rsidRPr="0051017B" w:rsidRDefault="00000000" w:rsidP="00BD100A">
      <w:pPr>
        <w:pStyle w:val="ListParagraph"/>
        <w:numPr>
          <w:ilvl w:val="0"/>
          <w:numId w:val="13"/>
        </w:numPr>
        <w:jc w:val="both"/>
        <w:rPr>
          <w:rFonts w:ascii="Aptos" w:hAnsi="Aptos" w:cs="Times New Roman"/>
          <w:sz w:val="28"/>
          <w:szCs w:val="28"/>
          <w:lang w:val="bg-BG"/>
        </w:rPr>
      </w:pPr>
      <w:r w:rsidRPr="0051017B">
        <w:rPr>
          <w:rFonts w:ascii="Aptos" w:hAnsi="Aptos" w:cs="Times New Roman"/>
          <w:sz w:val="28"/>
          <w:szCs w:val="28"/>
          <w:lang w:val="bg-BG"/>
        </w:rPr>
        <w:t>Сорс код – описание на функционалността</w:t>
      </w:r>
    </w:p>
    <w:p w14:paraId="730F3070" w14:textId="1ADA553B" w:rsidR="00BC2686" w:rsidRPr="0051017B" w:rsidRDefault="00000000" w:rsidP="00BD100A">
      <w:pPr>
        <w:pStyle w:val="ListParagraph"/>
        <w:numPr>
          <w:ilvl w:val="0"/>
          <w:numId w:val="13"/>
        </w:numPr>
        <w:jc w:val="both"/>
        <w:rPr>
          <w:rFonts w:ascii="Aptos" w:hAnsi="Aptos" w:cs="Times New Roman"/>
          <w:sz w:val="28"/>
          <w:szCs w:val="28"/>
          <w:lang w:val="bg-BG"/>
        </w:rPr>
      </w:pPr>
      <w:r w:rsidRPr="0051017B">
        <w:rPr>
          <w:rFonts w:ascii="Aptos" w:hAnsi="Aptos" w:cs="Times New Roman"/>
          <w:sz w:val="28"/>
          <w:szCs w:val="28"/>
          <w:lang w:val="bg-BG"/>
        </w:rPr>
        <w:t>Заключение</w:t>
      </w:r>
    </w:p>
    <w:p w14:paraId="44D73A63" w14:textId="2B7EB283" w:rsidR="00565C15" w:rsidRPr="0051017B" w:rsidRDefault="00000000" w:rsidP="00BD100A">
      <w:pPr>
        <w:pStyle w:val="Heading1"/>
        <w:numPr>
          <w:ilvl w:val="0"/>
          <w:numId w:val="11"/>
        </w:numPr>
        <w:ind w:left="0"/>
        <w:jc w:val="both"/>
        <w:rPr>
          <w:rFonts w:ascii="Aptos" w:hAnsi="Aptos" w:cs="Times New Roman"/>
          <w:lang w:val="bg-BG"/>
        </w:rPr>
      </w:pPr>
      <w:r w:rsidRPr="0051017B">
        <w:rPr>
          <w:rFonts w:ascii="Aptos" w:hAnsi="Aptos" w:cs="Times New Roman"/>
          <w:lang w:val="bg-BG"/>
        </w:rPr>
        <w:t>Описание на проекта</w:t>
      </w:r>
    </w:p>
    <w:p w14:paraId="483F564D" w14:textId="5771E221" w:rsidR="00565C15" w:rsidRPr="0051017B" w:rsidRDefault="00565C15" w:rsidP="00BD100A">
      <w:pPr>
        <w:spacing w:before="100" w:beforeAutospacing="1" w:after="100" w:afterAutospacing="1" w:line="240" w:lineRule="auto"/>
        <w:jc w:val="both"/>
        <w:rPr>
          <w:rFonts w:ascii="Aptos" w:hAnsi="Aptos" w:cs="Times New Roman"/>
          <w:sz w:val="28"/>
          <w:szCs w:val="28"/>
          <w:lang w:val="bg-BG"/>
        </w:rPr>
      </w:pPr>
      <w:r w:rsidRPr="00565C15">
        <w:rPr>
          <w:rFonts w:ascii="Aptos" w:hAnsi="Aptos" w:cs="Times New Roman"/>
          <w:sz w:val="28"/>
          <w:szCs w:val="28"/>
          <w:lang w:val="bg-BG"/>
        </w:rPr>
        <w:t xml:space="preserve">Проектът представлява автоматизирано устройство, което предпазва </w:t>
      </w:r>
      <w:r w:rsidRPr="0051017B">
        <w:rPr>
          <w:rFonts w:ascii="Aptos" w:hAnsi="Aptos" w:cs="Times New Roman"/>
          <w:sz w:val="28"/>
          <w:szCs w:val="28"/>
          <w:lang w:val="bg-BG"/>
        </w:rPr>
        <w:t>прострените</w:t>
      </w:r>
      <w:r w:rsidRPr="00565C15">
        <w:rPr>
          <w:rFonts w:ascii="Aptos" w:hAnsi="Aptos" w:cs="Times New Roman"/>
          <w:sz w:val="28"/>
          <w:szCs w:val="28"/>
          <w:lang w:val="bg-BG"/>
        </w:rPr>
        <w:t xml:space="preserve"> дрехи от намокряне при дъжд. Основната цел е създаването на система, която реагира на атмосферните условия, без нужда от човешка намеса. За реализирането му се използва Arduino контролер, сензор за дъжд и серво мотор. При засичане на капки дъжд сензорът подава сигнал към Arduino, който активира серво мотора. Моторът задвижва механизъм</w:t>
      </w:r>
      <w:r w:rsidRPr="0051017B">
        <w:rPr>
          <w:rFonts w:ascii="Aptos" w:hAnsi="Aptos" w:cs="Times New Roman"/>
          <w:sz w:val="28"/>
          <w:szCs w:val="28"/>
          <w:lang w:val="bg-BG"/>
        </w:rPr>
        <w:t xml:space="preserve">, </w:t>
      </w:r>
      <w:r w:rsidRPr="00565C15">
        <w:rPr>
          <w:rFonts w:ascii="Aptos" w:hAnsi="Aptos" w:cs="Times New Roman"/>
          <w:sz w:val="28"/>
          <w:szCs w:val="28"/>
          <w:lang w:val="bg-BG"/>
        </w:rPr>
        <w:t>който п</w:t>
      </w:r>
      <w:r w:rsidRPr="0051017B">
        <w:rPr>
          <w:rFonts w:ascii="Aptos" w:hAnsi="Aptos" w:cs="Times New Roman"/>
          <w:sz w:val="28"/>
          <w:szCs w:val="28"/>
          <w:lang w:val="bg-BG"/>
        </w:rPr>
        <w:t>рибира</w:t>
      </w:r>
      <w:r w:rsidRPr="00565C15">
        <w:rPr>
          <w:rFonts w:ascii="Aptos" w:hAnsi="Aptos" w:cs="Times New Roman"/>
          <w:sz w:val="28"/>
          <w:szCs w:val="28"/>
          <w:lang w:val="bg-BG"/>
        </w:rPr>
        <w:t xml:space="preserve"> дрехите</w:t>
      </w:r>
      <w:r w:rsidRPr="0051017B">
        <w:rPr>
          <w:rFonts w:ascii="Aptos" w:hAnsi="Aptos" w:cs="Times New Roman"/>
          <w:sz w:val="28"/>
          <w:szCs w:val="28"/>
          <w:lang w:val="bg-BG"/>
        </w:rPr>
        <w:t xml:space="preserve"> под покрива на къщата</w:t>
      </w:r>
      <w:r w:rsidRPr="00565C15">
        <w:rPr>
          <w:rFonts w:ascii="Aptos" w:hAnsi="Aptos" w:cs="Times New Roman"/>
          <w:sz w:val="28"/>
          <w:szCs w:val="28"/>
          <w:lang w:val="bg-BG"/>
        </w:rPr>
        <w:t xml:space="preserve"> и ги защитава от намокряне. След като дъждът спре</w:t>
      </w:r>
      <w:r w:rsidRPr="0051017B">
        <w:rPr>
          <w:rFonts w:ascii="Aptos" w:hAnsi="Aptos" w:cs="Times New Roman"/>
          <w:sz w:val="28"/>
          <w:szCs w:val="28"/>
          <w:lang w:val="bg-BG"/>
        </w:rPr>
        <w:t xml:space="preserve"> и сензора е сух</w:t>
      </w:r>
      <w:r w:rsidRPr="00565C15">
        <w:rPr>
          <w:rFonts w:ascii="Aptos" w:hAnsi="Aptos" w:cs="Times New Roman"/>
          <w:sz w:val="28"/>
          <w:szCs w:val="28"/>
          <w:lang w:val="bg-BG"/>
        </w:rPr>
        <w:t xml:space="preserve">, механизмът се връща в изходна позиция. </w:t>
      </w:r>
      <w:r w:rsidRPr="0051017B">
        <w:rPr>
          <w:rFonts w:ascii="Aptos" w:hAnsi="Aptos" w:cs="Times New Roman"/>
          <w:sz w:val="28"/>
          <w:szCs w:val="28"/>
          <w:lang w:val="bg-BG"/>
        </w:rPr>
        <w:t>По този начин о</w:t>
      </w:r>
      <w:r w:rsidRPr="00565C15">
        <w:rPr>
          <w:rFonts w:ascii="Aptos" w:hAnsi="Aptos" w:cs="Times New Roman"/>
          <w:sz w:val="28"/>
          <w:szCs w:val="28"/>
          <w:lang w:val="bg-BG"/>
        </w:rPr>
        <w:t>сигурява удобство, особено когато човек отсъства от дома. Това решение е икономично, лесно за сглобяване и представлява практична демонстрация в ежедневието.</w:t>
      </w:r>
    </w:p>
    <w:p w14:paraId="2946352A" w14:textId="77777777" w:rsidR="00352A54" w:rsidRPr="0051017B" w:rsidRDefault="00352A54" w:rsidP="00BD100A">
      <w:pPr>
        <w:spacing w:before="100" w:beforeAutospacing="1" w:after="100" w:afterAutospacing="1" w:line="240" w:lineRule="auto"/>
        <w:jc w:val="both"/>
        <w:rPr>
          <w:rFonts w:ascii="Aptos" w:hAnsi="Aptos" w:cs="Times New Roman"/>
          <w:sz w:val="28"/>
          <w:szCs w:val="28"/>
          <w:lang w:val="bg-BG"/>
        </w:rPr>
      </w:pPr>
    </w:p>
    <w:p w14:paraId="109B6091" w14:textId="77777777" w:rsidR="00352A54" w:rsidRPr="0051017B" w:rsidRDefault="00352A54" w:rsidP="00BD100A">
      <w:pPr>
        <w:spacing w:before="100" w:beforeAutospacing="1" w:after="100" w:afterAutospacing="1" w:line="240" w:lineRule="auto"/>
        <w:jc w:val="both"/>
        <w:rPr>
          <w:rFonts w:ascii="Aptos" w:hAnsi="Aptos" w:cs="Times New Roman"/>
          <w:sz w:val="28"/>
          <w:szCs w:val="28"/>
          <w:lang w:val="bg-BG"/>
        </w:rPr>
      </w:pPr>
    </w:p>
    <w:p w14:paraId="759B5F3F" w14:textId="77777777" w:rsidR="00352A54" w:rsidRPr="0051017B" w:rsidRDefault="00352A54" w:rsidP="00BD100A">
      <w:pPr>
        <w:spacing w:before="100" w:beforeAutospacing="1" w:after="100" w:afterAutospacing="1" w:line="240" w:lineRule="auto"/>
        <w:jc w:val="both"/>
        <w:rPr>
          <w:rFonts w:ascii="Aptos" w:hAnsi="Aptos" w:cs="Times New Roman"/>
          <w:sz w:val="28"/>
          <w:szCs w:val="28"/>
          <w:lang w:val="bg-BG"/>
        </w:rPr>
      </w:pPr>
    </w:p>
    <w:p w14:paraId="33A52D89" w14:textId="77777777" w:rsidR="00352A54" w:rsidRPr="0051017B" w:rsidRDefault="00352A54" w:rsidP="00BD100A">
      <w:pPr>
        <w:spacing w:before="100" w:beforeAutospacing="1" w:after="100" w:afterAutospacing="1" w:line="240" w:lineRule="auto"/>
        <w:jc w:val="both"/>
        <w:rPr>
          <w:rFonts w:ascii="Aptos" w:hAnsi="Aptos" w:cs="Times New Roman"/>
          <w:sz w:val="28"/>
          <w:szCs w:val="28"/>
          <w:lang w:val="bg-BG"/>
        </w:rPr>
      </w:pPr>
    </w:p>
    <w:p w14:paraId="7ABF396C" w14:textId="77777777" w:rsidR="00352A54" w:rsidRPr="0051017B" w:rsidRDefault="00352A54" w:rsidP="00BD100A">
      <w:pPr>
        <w:spacing w:before="100" w:beforeAutospacing="1" w:after="100" w:afterAutospacing="1" w:line="240" w:lineRule="auto"/>
        <w:jc w:val="both"/>
        <w:rPr>
          <w:rFonts w:ascii="Aptos" w:hAnsi="Aptos" w:cs="Times New Roman"/>
          <w:sz w:val="28"/>
          <w:szCs w:val="28"/>
          <w:lang w:val="bg-BG"/>
        </w:rPr>
      </w:pPr>
    </w:p>
    <w:p w14:paraId="5B07AFBF" w14:textId="77777777" w:rsidR="00352A54" w:rsidRPr="0051017B" w:rsidRDefault="00352A54" w:rsidP="00BD100A">
      <w:pPr>
        <w:spacing w:before="100" w:beforeAutospacing="1" w:after="100" w:afterAutospacing="1" w:line="240" w:lineRule="auto"/>
        <w:jc w:val="both"/>
        <w:rPr>
          <w:rFonts w:ascii="Aptos" w:hAnsi="Aptos" w:cs="Times New Roman"/>
          <w:sz w:val="28"/>
          <w:szCs w:val="28"/>
          <w:lang w:val="bg-BG"/>
        </w:rPr>
      </w:pPr>
    </w:p>
    <w:p w14:paraId="65DF1556" w14:textId="5311667A" w:rsidR="00BC2686" w:rsidRPr="0051017B" w:rsidRDefault="00000000" w:rsidP="00BD100A">
      <w:pPr>
        <w:pStyle w:val="Heading1"/>
        <w:numPr>
          <w:ilvl w:val="0"/>
          <w:numId w:val="11"/>
        </w:numPr>
        <w:ind w:left="0"/>
        <w:jc w:val="both"/>
        <w:rPr>
          <w:rFonts w:ascii="Aptos" w:hAnsi="Aptos" w:cs="Times New Roman"/>
          <w:lang w:val="bg-BG"/>
        </w:rPr>
      </w:pPr>
      <w:r w:rsidRPr="0051017B">
        <w:rPr>
          <w:rFonts w:ascii="Aptos" w:hAnsi="Aptos" w:cs="Times New Roman"/>
          <w:lang w:val="bg-BG"/>
        </w:rPr>
        <w:lastRenderedPageBreak/>
        <w:t>Блокова схема</w:t>
      </w:r>
    </w:p>
    <w:p w14:paraId="404CAAB5" w14:textId="583DA9C2" w:rsidR="00352A54" w:rsidRPr="0051017B" w:rsidRDefault="00352A54" w:rsidP="00BD100A">
      <w:pPr>
        <w:ind w:left="-900"/>
        <w:jc w:val="both"/>
        <w:rPr>
          <w:lang w:val="bg-BG"/>
        </w:rPr>
      </w:pPr>
      <w:r w:rsidRPr="0051017B">
        <w:rPr>
          <w:noProof/>
          <w:lang w:val="bg-BG"/>
        </w:rPr>
        <w:drawing>
          <wp:inline distT="0" distB="0" distL="0" distR="0" wp14:anchorId="50A666AB" wp14:editId="20534FB4">
            <wp:extent cx="6786315" cy="3840480"/>
            <wp:effectExtent l="0" t="0" r="0" b="7620"/>
            <wp:docPr id="1955836228" name="Picture 1" descr="A circuit board with wi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36228" name="Picture 1" descr="A circuit board with wir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92310" cy="384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3AE1" w14:textId="77777777" w:rsidR="00352A54" w:rsidRPr="00352A54" w:rsidRDefault="00352A54" w:rsidP="00BD100A">
      <w:pPr>
        <w:spacing w:before="100" w:beforeAutospacing="1" w:after="100" w:afterAutospacing="1" w:line="240" w:lineRule="auto"/>
        <w:jc w:val="both"/>
        <w:rPr>
          <w:rFonts w:ascii="Aptos" w:hAnsi="Aptos" w:cs="Times New Roman"/>
          <w:sz w:val="28"/>
          <w:szCs w:val="28"/>
          <w:lang w:val="bg-BG"/>
        </w:rPr>
      </w:pPr>
      <w:r w:rsidRPr="00352A54">
        <w:rPr>
          <w:rFonts w:ascii="Aptos" w:hAnsi="Aptos" w:cs="Times New Roman"/>
          <w:sz w:val="28"/>
          <w:szCs w:val="28"/>
          <w:lang w:val="bg-BG"/>
        </w:rPr>
        <w:t xml:space="preserve">Блоковата схема показва как работят основните компоненти на автоматизираната система за прибиране на дрехи при дъжд, базирана на Arduino. В центъра на системата е Arduino </w:t>
      </w:r>
      <w:proofErr w:type="spellStart"/>
      <w:r w:rsidRPr="00352A54">
        <w:rPr>
          <w:rFonts w:ascii="Aptos" w:hAnsi="Aptos" w:cs="Times New Roman"/>
          <w:sz w:val="28"/>
          <w:szCs w:val="28"/>
          <w:lang w:val="bg-BG"/>
        </w:rPr>
        <w:t>Uno</w:t>
      </w:r>
      <w:proofErr w:type="spellEnd"/>
      <w:r w:rsidRPr="00352A54">
        <w:rPr>
          <w:rFonts w:ascii="Aptos" w:hAnsi="Aptos" w:cs="Times New Roman"/>
          <w:sz w:val="28"/>
          <w:szCs w:val="28"/>
          <w:lang w:val="bg-BG"/>
        </w:rPr>
        <w:t>, който контролира целия процес. Към него са свързани два основни модула – сензор за дъжд и серво мотор.</w:t>
      </w:r>
    </w:p>
    <w:p w14:paraId="47D5A527" w14:textId="3EE17B4B" w:rsidR="00352A54" w:rsidRPr="00352A54" w:rsidRDefault="00352A54" w:rsidP="00BD100A">
      <w:pPr>
        <w:spacing w:before="100" w:beforeAutospacing="1" w:after="100" w:afterAutospacing="1" w:line="240" w:lineRule="auto"/>
        <w:jc w:val="both"/>
        <w:rPr>
          <w:rFonts w:ascii="Aptos" w:hAnsi="Aptos" w:cs="Times New Roman"/>
          <w:sz w:val="28"/>
          <w:szCs w:val="28"/>
          <w:lang w:val="bg-BG"/>
        </w:rPr>
      </w:pPr>
      <w:r w:rsidRPr="00352A54">
        <w:rPr>
          <w:rFonts w:ascii="Aptos" w:hAnsi="Aptos" w:cs="Times New Roman"/>
          <w:sz w:val="28"/>
          <w:szCs w:val="28"/>
          <w:lang w:val="bg-BG"/>
        </w:rPr>
        <w:t>Сензорът за дъжд се състои от две части: сензорна плочка и модул с електроника. Сензорната плочка открива капки вода, а модулът преобразува информацията в цифров сигнал. Изходният цифров пин (D</w:t>
      </w:r>
      <w:r w:rsidR="00F31293">
        <w:rPr>
          <w:rFonts w:ascii="Aptos" w:hAnsi="Aptos" w:cs="Times New Roman"/>
          <w:sz w:val="28"/>
          <w:szCs w:val="28"/>
          <w:lang w:val="bg-BG"/>
        </w:rPr>
        <w:t>0</w:t>
      </w:r>
      <w:r w:rsidRPr="00352A54">
        <w:rPr>
          <w:rFonts w:ascii="Aptos" w:hAnsi="Aptos" w:cs="Times New Roman"/>
          <w:sz w:val="28"/>
          <w:szCs w:val="28"/>
          <w:lang w:val="bg-BG"/>
        </w:rPr>
        <w:t>)</w:t>
      </w:r>
      <w:r w:rsidRPr="0051017B">
        <w:rPr>
          <w:rFonts w:ascii="Aptos" w:hAnsi="Aptos" w:cs="Times New Roman"/>
          <w:sz w:val="28"/>
          <w:szCs w:val="28"/>
          <w:lang w:val="bg-BG"/>
        </w:rPr>
        <w:t xml:space="preserve"> </w:t>
      </w:r>
      <w:r w:rsidRPr="00352A54">
        <w:rPr>
          <w:rFonts w:ascii="Aptos" w:hAnsi="Aptos" w:cs="Times New Roman"/>
          <w:sz w:val="28"/>
          <w:szCs w:val="28"/>
          <w:lang w:val="bg-BG"/>
        </w:rPr>
        <w:t>на сензора е свързан към п</w:t>
      </w:r>
      <w:r w:rsidR="0051017B" w:rsidRPr="0051017B">
        <w:rPr>
          <w:rFonts w:ascii="Aptos" w:hAnsi="Aptos" w:cs="Times New Roman"/>
          <w:sz w:val="28"/>
          <w:szCs w:val="28"/>
          <w:lang w:val="bg-BG"/>
        </w:rPr>
        <w:t>орт</w:t>
      </w:r>
      <w:r w:rsidRPr="00352A54">
        <w:rPr>
          <w:rFonts w:ascii="Aptos" w:hAnsi="Aptos" w:cs="Times New Roman"/>
          <w:sz w:val="28"/>
          <w:szCs w:val="28"/>
          <w:lang w:val="bg-BG"/>
        </w:rPr>
        <w:t xml:space="preserve"> </w:t>
      </w:r>
      <w:r w:rsidRPr="0051017B">
        <w:rPr>
          <w:rFonts w:ascii="Aptos" w:hAnsi="Aptos" w:cs="Times New Roman"/>
          <w:sz w:val="28"/>
          <w:szCs w:val="28"/>
          <w:lang w:val="bg-BG"/>
        </w:rPr>
        <w:t>6</w:t>
      </w:r>
      <w:r w:rsidRPr="00352A54">
        <w:rPr>
          <w:rFonts w:ascii="Aptos" w:hAnsi="Aptos" w:cs="Times New Roman"/>
          <w:sz w:val="28"/>
          <w:szCs w:val="28"/>
          <w:lang w:val="bg-BG"/>
        </w:rPr>
        <w:t xml:space="preserve"> на Arduino, чрез който се отчита дали вали. Захранването на сензора е свързано съответно към 5V и GND пиновете на Arduino.</w:t>
      </w:r>
    </w:p>
    <w:p w14:paraId="19BCF11D" w14:textId="77777777" w:rsidR="0051017B" w:rsidRPr="0051017B" w:rsidRDefault="00352A54" w:rsidP="00BD100A">
      <w:pPr>
        <w:spacing w:before="100" w:beforeAutospacing="1" w:after="100" w:afterAutospacing="1" w:line="240" w:lineRule="auto"/>
        <w:jc w:val="both"/>
        <w:rPr>
          <w:rFonts w:ascii="Aptos" w:hAnsi="Aptos" w:cs="Times New Roman"/>
          <w:sz w:val="28"/>
          <w:szCs w:val="28"/>
          <w:lang w:val="bg-BG"/>
        </w:rPr>
      </w:pPr>
      <w:r w:rsidRPr="00352A54">
        <w:rPr>
          <w:rFonts w:ascii="Aptos" w:hAnsi="Aptos" w:cs="Times New Roman"/>
          <w:sz w:val="28"/>
          <w:szCs w:val="28"/>
          <w:lang w:val="bg-BG"/>
        </w:rPr>
        <w:t>Серво моторът е свързан към п</w:t>
      </w:r>
      <w:r w:rsidR="0051017B" w:rsidRPr="0051017B">
        <w:rPr>
          <w:rFonts w:ascii="Aptos" w:hAnsi="Aptos" w:cs="Times New Roman"/>
          <w:sz w:val="28"/>
          <w:szCs w:val="28"/>
          <w:lang w:val="bg-BG"/>
        </w:rPr>
        <w:t>орт</w:t>
      </w:r>
      <w:r w:rsidRPr="00352A54">
        <w:rPr>
          <w:rFonts w:ascii="Aptos" w:hAnsi="Aptos" w:cs="Times New Roman"/>
          <w:sz w:val="28"/>
          <w:szCs w:val="28"/>
          <w:lang w:val="bg-BG"/>
        </w:rPr>
        <w:t xml:space="preserve"> </w:t>
      </w:r>
      <w:r w:rsidR="0051017B" w:rsidRPr="0051017B">
        <w:rPr>
          <w:rFonts w:ascii="Aptos" w:hAnsi="Aptos" w:cs="Times New Roman"/>
          <w:sz w:val="28"/>
          <w:szCs w:val="28"/>
          <w:lang w:val="bg-BG"/>
        </w:rPr>
        <w:t xml:space="preserve">7 </w:t>
      </w:r>
      <w:r w:rsidRPr="00352A54">
        <w:rPr>
          <w:rFonts w:ascii="Aptos" w:hAnsi="Aptos" w:cs="Times New Roman"/>
          <w:sz w:val="28"/>
          <w:szCs w:val="28"/>
          <w:lang w:val="bg-BG"/>
        </w:rPr>
        <w:t xml:space="preserve">на Arduino, който управлява неговото завъртане. Захранването на мотора също се подава от Arduino (5V и GND). При отчетен дъжд Arduino подава сигнал към серво мотора, който извършва механично движение </w:t>
      </w:r>
      <w:r w:rsidR="0051017B" w:rsidRPr="0051017B">
        <w:rPr>
          <w:rFonts w:ascii="Aptos" w:hAnsi="Aptos" w:cs="Times New Roman"/>
          <w:sz w:val="28"/>
          <w:szCs w:val="28"/>
          <w:lang w:val="bg-BG"/>
        </w:rPr>
        <w:t xml:space="preserve">и прибира дрехите под покрива на къщата, за да не останат мокри. </w:t>
      </w:r>
    </w:p>
    <w:p w14:paraId="71D878A4" w14:textId="6D931448" w:rsidR="00352A54" w:rsidRPr="0051017B" w:rsidRDefault="00352A54" w:rsidP="00BD100A">
      <w:pPr>
        <w:spacing w:before="100" w:beforeAutospacing="1" w:after="100" w:afterAutospacing="1" w:line="240" w:lineRule="auto"/>
        <w:jc w:val="both"/>
        <w:rPr>
          <w:rFonts w:ascii="Aptos" w:hAnsi="Aptos" w:cs="Times New Roman"/>
          <w:sz w:val="28"/>
          <w:szCs w:val="28"/>
          <w:lang w:val="bg-BG"/>
        </w:rPr>
      </w:pPr>
      <w:r w:rsidRPr="00352A54">
        <w:rPr>
          <w:rFonts w:ascii="Aptos" w:hAnsi="Aptos" w:cs="Times New Roman"/>
          <w:sz w:val="28"/>
          <w:szCs w:val="28"/>
          <w:lang w:val="bg-BG"/>
        </w:rPr>
        <w:lastRenderedPageBreak/>
        <w:t xml:space="preserve">Цялата система работи чрез непрекъснат мониторинг на дъждовния сензор и реакция чрез мотор. Тази блокова схема показва ясна логика: вход (сензор) </w:t>
      </w:r>
      <w:r w:rsidR="0051017B" w:rsidRPr="0051017B">
        <w:rPr>
          <w:rFonts w:ascii="Aptos" w:hAnsi="Aptos" w:cs="Times New Roman"/>
          <w:sz w:val="28"/>
          <w:szCs w:val="28"/>
          <w:lang w:val="bg-BG"/>
        </w:rPr>
        <w:t xml:space="preserve">– </w:t>
      </w:r>
      <w:r w:rsidRPr="00352A54">
        <w:rPr>
          <w:rFonts w:ascii="Aptos" w:hAnsi="Aptos" w:cs="Times New Roman"/>
          <w:sz w:val="28"/>
          <w:szCs w:val="28"/>
          <w:lang w:val="bg-BG"/>
        </w:rPr>
        <w:t>обработка (Arduino)</w:t>
      </w:r>
      <w:r w:rsidR="0051017B" w:rsidRPr="0051017B">
        <w:rPr>
          <w:rFonts w:ascii="Aptos" w:hAnsi="Aptos" w:cs="Times New Roman"/>
          <w:sz w:val="28"/>
          <w:szCs w:val="28"/>
          <w:lang w:val="bg-BG"/>
        </w:rPr>
        <w:t xml:space="preserve"> –</w:t>
      </w:r>
      <w:r w:rsidRPr="00352A54">
        <w:rPr>
          <w:rFonts w:ascii="Aptos" w:hAnsi="Aptos" w:cs="Times New Roman"/>
          <w:sz w:val="28"/>
          <w:szCs w:val="28"/>
          <w:lang w:val="bg-BG"/>
        </w:rPr>
        <w:t xml:space="preserve"> изход (мотор).</w:t>
      </w:r>
    </w:p>
    <w:p w14:paraId="1E6FDB1E" w14:textId="5930B232" w:rsidR="00BC2686" w:rsidRPr="0051017B" w:rsidRDefault="00000000" w:rsidP="00BD100A">
      <w:pPr>
        <w:pStyle w:val="Heading1"/>
        <w:numPr>
          <w:ilvl w:val="0"/>
          <w:numId w:val="11"/>
        </w:numPr>
        <w:ind w:left="0"/>
        <w:jc w:val="both"/>
        <w:rPr>
          <w:rFonts w:ascii="Aptos" w:hAnsi="Aptos" w:cs="Times New Roman"/>
          <w:lang w:val="bg-BG"/>
        </w:rPr>
      </w:pPr>
      <w:r w:rsidRPr="0051017B">
        <w:rPr>
          <w:rFonts w:ascii="Aptos" w:hAnsi="Aptos" w:cs="Times New Roman"/>
          <w:lang w:val="bg-BG"/>
        </w:rPr>
        <w:t>Електрическа схема</w:t>
      </w:r>
    </w:p>
    <w:p w14:paraId="5D0074C7" w14:textId="6483E2FC" w:rsidR="00BC2686" w:rsidRDefault="00BD100A" w:rsidP="00BD100A">
      <w:pPr>
        <w:ind w:left="-450"/>
        <w:jc w:val="both"/>
        <w:rPr>
          <w:rFonts w:ascii="Aptos" w:hAnsi="Aptos" w:cs="Times New Roman"/>
          <w:sz w:val="28"/>
          <w:szCs w:val="28"/>
          <w:lang w:val="bg-BG"/>
        </w:rPr>
      </w:pPr>
      <w:r>
        <w:rPr>
          <w:noProof/>
        </w:rPr>
        <w:drawing>
          <wp:inline distT="0" distB="0" distL="0" distR="0" wp14:anchorId="6F058639" wp14:editId="4E01338B">
            <wp:extent cx="6080760" cy="3691388"/>
            <wp:effectExtent l="0" t="0" r="0" b="4445"/>
            <wp:docPr id="84937275" name="Picture 2" descr="A diagram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37275" name="Picture 2" descr="A diagram of a circuit boar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55" cy="369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F33CA" w14:textId="3E9739B6" w:rsidR="00BD100A" w:rsidRPr="00BD100A" w:rsidRDefault="00BD100A" w:rsidP="00BD100A">
      <w:pPr>
        <w:ind w:left="90"/>
        <w:jc w:val="both"/>
        <w:rPr>
          <w:rFonts w:ascii="Aptos" w:hAnsi="Aptos" w:cs="Times New Roman"/>
          <w:sz w:val="28"/>
          <w:szCs w:val="28"/>
          <w:lang w:val="bg-BG"/>
        </w:rPr>
      </w:pPr>
      <w:r w:rsidRPr="00BD100A">
        <w:rPr>
          <w:rFonts w:ascii="Aptos" w:hAnsi="Aptos" w:cs="Times New Roman"/>
          <w:sz w:val="28"/>
          <w:szCs w:val="28"/>
          <w:lang w:val="bg-BG"/>
        </w:rPr>
        <w:t>Сензорният модул (</w:t>
      </w:r>
      <w:r w:rsidRPr="00BD100A">
        <w:rPr>
          <w:rFonts w:ascii="Aptos" w:hAnsi="Aptos" w:cs="Times New Roman"/>
          <w:sz w:val="28"/>
          <w:szCs w:val="28"/>
        </w:rPr>
        <w:t>Sensing</w:t>
      </w:r>
      <w:r w:rsidRPr="00BD100A">
        <w:rPr>
          <w:rFonts w:ascii="Aptos" w:hAnsi="Aptos" w:cs="Times New Roman"/>
          <w:sz w:val="28"/>
          <w:szCs w:val="28"/>
          <w:lang w:val="bg-BG"/>
        </w:rPr>
        <w:t xml:space="preserve"> </w:t>
      </w:r>
      <w:r w:rsidRPr="00BD100A">
        <w:rPr>
          <w:rFonts w:ascii="Aptos" w:hAnsi="Aptos" w:cs="Times New Roman"/>
          <w:sz w:val="28"/>
          <w:szCs w:val="28"/>
        </w:rPr>
        <w:t>Module</w:t>
      </w:r>
      <w:r w:rsidRPr="00BD100A">
        <w:rPr>
          <w:rFonts w:ascii="Aptos" w:hAnsi="Aptos" w:cs="Times New Roman"/>
          <w:sz w:val="28"/>
          <w:szCs w:val="28"/>
          <w:lang w:val="bg-BG"/>
        </w:rPr>
        <w:t xml:space="preserve">), който измерва влажността на почвата, е свързан към електронен модул, който обработва сигнала и го подава към цифров пин </w:t>
      </w:r>
      <w:r w:rsidRPr="00BD100A">
        <w:rPr>
          <w:rFonts w:ascii="Aptos" w:hAnsi="Aptos" w:cs="Times New Roman"/>
          <w:sz w:val="28"/>
          <w:szCs w:val="28"/>
        </w:rPr>
        <w:t>D</w:t>
      </w:r>
      <w:r w:rsidRPr="00BD100A">
        <w:rPr>
          <w:rFonts w:ascii="Aptos" w:hAnsi="Aptos" w:cs="Times New Roman"/>
          <w:sz w:val="28"/>
          <w:szCs w:val="28"/>
          <w:lang w:val="bg-BG"/>
        </w:rPr>
        <w:t xml:space="preserve">6 на </w:t>
      </w:r>
      <w:r w:rsidRPr="00BD100A">
        <w:rPr>
          <w:rFonts w:ascii="Aptos" w:hAnsi="Aptos" w:cs="Times New Roman"/>
          <w:sz w:val="28"/>
          <w:szCs w:val="28"/>
        </w:rPr>
        <w:t>Arduino</w:t>
      </w:r>
      <w:r w:rsidRPr="00BD100A">
        <w:rPr>
          <w:rFonts w:ascii="Aptos" w:hAnsi="Aptos" w:cs="Times New Roman"/>
          <w:sz w:val="28"/>
          <w:szCs w:val="28"/>
          <w:lang w:val="bg-BG"/>
        </w:rPr>
        <w:t>. Оттам микроконтролерът отчита дали почвата е суха (</w:t>
      </w:r>
      <w:r w:rsidR="00944D7B">
        <w:rPr>
          <w:rFonts w:ascii="Aptos" w:hAnsi="Aptos" w:cs="Times New Roman"/>
          <w:sz w:val="28"/>
          <w:szCs w:val="28"/>
          <w:lang w:val="bg-BG"/>
        </w:rPr>
        <w:t xml:space="preserve">ако стойността е </w:t>
      </w:r>
      <w:r w:rsidRPr="00BD100A">
        <w:rPr>
          <w:rFonts w:ascii="Aptos" w:hAnsi="Aptos" w:cs="Times New Roman"/>
          <w:sz w:val="28"/>
          <w:szCs w:val="28"/>
          <w:lang w:val="bg-BG"/>
        </w:rPr>
        <w:t>1) или мокра (</w:t>
      </w:r>
      <w:r w:rsidR="00944D7B">
        <w:rPr>
          <w:rFonts w:ascii="Aptos" w:hAnsi="Aptos" w:cs="Times New Roman"/>
          <w:sz w:val="28"/>
          <w:szCs w:val="28"/>
          <w:lang w:val="bg-BG"/>
        </w:rPr>
        <w:t xml:space="preserve">ако </w:t>
      </w:r>
      <w:r w:rsidRPr="00BD100A">
        <w:rPr>
          <w:rFonts w:ascii="Aptos" w:hAnsi="Aptos" w:cs="Times New Roman"/>
          <w:sz w:val="28"/>
          <w:szCs w:val="28"/>
          <w:lang w:val="bg-BG"/>
        </w:rPr>
        <w:t>стойност 0). Захранването на сензора става чрез свързване към пиновете 5</w:t>
      </w:r>
      <w:r w:rsidRPr="00BD100A">
        <w:rPr>
          <w:rFonts w:ascii="Aptos" w:hAnsi="Aptos" w:cs="Times New Roman"/>
          <w:sz w:val="28"/>
          <w:szCs w:val="28"/>
        </w:rPr>
        <w:t>V</w:t>
      </w:r>
      <w:r w:rsidRPr="00BD100A">
        <w:rPr>
          <w:rFonts w:ascii="Aptos" w:hAnsi="Aptos" w:cs="Times New Roman"/>
          <w:sz w:val="28"/>
          <w:szCs w:val="28"/>
          <w:lang w:val="bg-BG"/>
        </w:rPr>
        <w:t xml:space="preserve"> и </w:t>
      </w:r>
      <w:r w:rsidRPr="00BD100A">
        <w:rPr>
          <w:rFonts w:ascii="Aptos" w:hAnsi="Aptos" w:cs="Times New Roman"/>
          <w:sz w:val="28"/>
          <w:szCs w:val="28"/>
        </w:rPr>
        <w:t>GND</w:t>
      </w:r>
      <w:r w:rsidRPr="00BD100A">
        <w:rPr>
          <w:rFonts w:ascii="Aptos" w:hAnsi="Aptos" w:cs="Times New Roman"/>
          <w:sz w:val="28"/>
          <w:szCs w:val="28"/>
          <w:lang w:val="bg-BG"/>
        </w:rPr>
        <w:t xml:space="preserve"> на </w:t>
      </w:r>
      <w:r w:rsidRPr="00BD100A">
        <w:rPr>
          <w:rFonts w:ascii="Aptos" w:hAnsi="Aptos" w:cs="Times New Roman"/>
          <w:sz w:val="28"/>
          <w:szCs w:val="28"/>
        </w:rPr>
        <w:t>Arduino</w:t>
      </w:r>
      <w:r w:rsidRPr="00BD100A">
        <w:rPr>
          <w:rFonts w:ascii="Aptos" w:hAnsi="Aptos" w:cs="Times New Roman"/>
          <w:sz w:val="28"/>
          <w:szCs w:val="28"/>
          <w:lang w:val="bg-BG"/>
        </w:rPr>
        <w:t>.</w:t>
      </w:r>
    </w:p>
    <w:p w14:paraId="431290DE" w14:textId="11832729" w:rsidR="00BD100A" w:rsidRPr="00BD100A" w:rsidRDefault="00BD100A" w:rsidP="00BD100A">
      <w:pPr>
        <w:ind w:left="90"/>
        <w:jc w:val="both"/>
        <w:rPr>
          <w:rFonts w:ascii="Aptos" w:hAnsi="Aptos" w:cs="Times New Roman"/>
          <w:sz w:val="28"/>
          <w:szCs w:val="28"/>
          <w:lang w:val="bg-BG"/>
        </w:rPr>
      </w:pPr>
      <w:r w:rsidRPr="00BD100A">
        <w:rPr>
          <w:rFonts w:ascii="Aptos" w:hAnsi="Aptos" w:cs="Times New Roman"/>
          <w:sz w:val="28"/>
          <w:szCs w:val="28"/>
          <w:lang w:val="bg-BG"/>
        </w:rPr>
        <w:t>Серво моторът (</w:t>
      </w:r>
      <w:r w:rsidRPr="00BD100A">
        <w:rPr>
          <w:rFonts w:ascii="Aptos" w:hAnsi="Aptos" w:cs="Times New Roman"/>
          <w:sz w:val="28"/>
          <w:szCs w:val="28"/>
        </w:rPr>
        <w:t>SERVO</w:t>
      </w:r>
      <w:r w:rsidRPr="00BD100A">
        <w:rPr>
          <w:rFonts w:ascii="Aptos" w:hAnsi="Aptos" w:cs="Times New Roman"/>
          <w:sz w:val="28"/>
          <w:szCs w:val="28"/>
          <w:lang w:val="bg-BG"/>
        </w:rPr>
        <w:t>1) има три из</w:t>
      </w:r>
      <w:r w:rsidR="00944D7B">
        <w:rPr>
          <w:rFonts w:ascii="Aptos" w:hAnsi="Aptos" w:cs="Times New Roman"/>
          <w:sz w:val="28"/>
          <w:szCs w:val="28"/>
          <w:lang w:val="bg-BG"/>
        </w:rPr>
        <w:t>х</w:t>
      </w:r>
      <w:r w:rsidRPr="00BD100A">
        <w:rPr>
          <w:rFonts w:ascii="Aptos" w:hAnsi="Aptos" w:cs="Times New Roman"/>
          <w:sz w:val="28"/>
          <w:szCs w:val="28"/>
          <w:lang w:val="bg-BG"/>
        </w:rPr>
        <w:t>ода: захранване (</w:t>
      </w:r>
      <w:r w:rsidRPr="00BD100A">
        <w:rPr>
          <w:rFonts w:ascii="Aptos" w:hAnsi="Aptos" w:cs="Times New Roman"/>
          <w:sz w:val="28"/>
          <w:szCs w:val="28"/>
        </w:rPr>
        <w:t>PWR</w:t>
      </w:r>
      <w:r w:rsidRPr="00BD100A">
        <w:rPr>
          <w:rFonts w:ascii="Aptos" w:hAnsi="Aptos" w:cs="Times New Roman"/>
          <w:sz w:val="28"/>
          <w:szCs w:val="28"/>
          <w:lang w:val="bg-BG"/>
        </w:rPr>
        <w:t>), земя (</w:t>
      </w:r>
      <w:r w:rsidRPr="00BD100A">
        <w:rPr>
          <w:rFonts w:ascii="Aptos" w:hAnsi="Aptos" w:cs="Times New Roman"/>
          <w:sz w:val="28"/>
          <w:szCs w:val="28"/>
        </w:rPr>
        <w:t>GND</w:t>
      </w:r>
      <w:r w:rsidRPr="00BD100A">
        <w:rPr>
          <w:rFonts w:ascii="Aptos" w:hAnsi="Aptos" w:cs="Times New Roman"/>
          <w:sz w:val="28"/>
          <w:szCs w:val="28"/>
          <w:lang w:val="bg-BG"/>
        </w:rPr>
        <w:t>) и сигнал (</w:t>
      </w:r>
      <w:r w:rsidRPr="00BD100A">
        <w:rPr>
          <w:rFonts w:ascii="Aptos" w:hAnsi="Aptos" w:cs="Times New Roman"/>
          <w:sz w:val="28"/>
          <w:szCs w:val="28"/>
        </w:rPr>
        <w:t>SIG</w:t>
      </w:r>
      <w:r w:rsidRPr="00BD100A">
        <w:rPr>
          <w:rFonts w:ascii="Aptos" w:hAnsi="Aptos" w:cs="Times New Roman"/>
          <w:sz w:val="28"/>
          <w:szCs w:val="28"/>
          <w:lang w:val="bg-BG"/>
        </w:rPr>
        <w:t>). Захранването се осигурява от пин 5</w:t>
      </w:r>
      <w:r w:rsidRPr="00BD100A">
        <w:rPr>
          <w:rFonts w:ascii="Aptos" w:hAnsi="Aptos" w:cs="Times New Roman"/>
          <w:sz w:val="28"/>
          <w:szCs w:val="28"/>
        </w:rPr>
        <w:t>V</w:t>
      </w:r>
      <w:r w:rsidRPr="00BD100A">
        <w:rPr>
          <w:rFonts w:ascii="Aptos" w:hAnsi="Aptos" w:cs="Times New Roman"/>
          <w:sz w:val="28"/>
          <w:szCs w:val="28"/>
          <w:lang w:val="bg-BG"/>
        </w:rPr>
        <w:t>, а за</w:t>
      </w:r>
      <w:r w:rsidR="00944D7B">
        <w:rPr>
          <w:rFonts w:ascii="Aptos" w:hAnsi="Aptos" w:cs="Times New Roman"/>
          <w:sz w:val="28"/>
          <w:szCs w:val="28"/>
          <w:lang w:val="bg-BG"/>
        </w:rPr>
        <w:t xml:space="preserve"> </w:t>
      </w:r>
      <w:r w:rsidR="00303863">
        <w:rPr>
          <w:rFonts w:ascii="Aptos" w:hAnsi="Aptos" w:cs="Times New Roman"/>
          <w:sz w:val="28"/>
          <w:szCs w:val="28"/>
          <w:lang w:val="bg-BG"/>
        </w:rPr>
        <w:t>земята</w:t>
      </w:r>
      <w:r w:rsidRPr="00BD100A">
        <w:rPr>
          <w:rFonts w:ascii="Aptos" w:hAnsi="Aptos" w:cs="Times New Roman"/>
          <w:sz w:val="28"/>
          <w:szCs w:val="28"/>
          <w:lang w:val="bg-BG"/>
        </w:rPr>
        <w:t xml:space="preserve"> от </w:t>
      </w:r>
      <w:r w:rsidRPr="00BD100A">
        <w:rPr>
          <w:rFonts w:ascii="Aptos" w:hAnsi="Aptos" w:cs="Times New Roman"/>
          <w:sz w:val="28"/>
          <w:szCs w:val="28"/>
        </w:rPr>
        <w:t>GND</w:t>
      </w:r>
      <w:r w:rsidRPr="00BD100A">
        <w:rPr>
          <w:rFonts w:ascii="Aptos" w:hAnsi="Aptos" w:cs="Times New Roman"/>
          <w:sz w:val="28"/>
          <w:szCs w:val="28"/>
          <w:lang w:val="bg-BG"/>
        </w:rPr>
        <w:t>. Сигналният пин е свързан към п</w:t>
      </w:r>
      <w:r w:rsidR="00F31293">
        <w:rPr>
          <w:rFonts w:ascii="Aptos" w:hAnsi="Aptos" w:cs="Times New Roman"/>
          <w:sz w:val="28"/>
          <w:szCs w:val="28"/>
          <w:lang w:val="bg-BG"/>
        </w:rPr>
        <w:t xml:space="preserve">орт </w:t>
      </w:r>
      <w:r w:rsidRPr="00BD100A">
        <w:rPr>
          <w:rFonts w:ascii="Aptos" w:hAnsi="Aptos" w:cs="Times New Roman"/>
          <w:sz w:val="28"/>
          <w:szCs w:val="28"/>
          <w:lang w:val="bg-BG"/>
        </w:rPr>
        <w:t xml:space="preserve">7 на </w:t>
      </w:r>
      <w:r w:rsidRPr="00BD100A">
        <w:rPr>
          <w:rFonts w:ascii="Aptos" w:hAnsi="Aptos" w:cs="Times New Roman"/>
          <w:sz w:val="28"/>
          <w:szCs w:val="28"/>
        </w:rPr>
        <w:t>Arduino</w:t>
      </w:r>
      <w:r w:rsidRPr="00BD100A">
        <w:rPr>
          <w:rFonts w:ascii="Aptos" w:hAnsi="Aptos" w:cs="Times New Roman"/>
          <w:sz w:val="28"/>
          <w:szCs w:val="28"/>
          <w:lang w:val="bg-BG"/>
        </w:rPr>
        <w:t>, откъдето се управлява позицията на серво</w:t>
      </w:r>
      <w:r w:rsidR="00944D7B">
        <w:rPr>
          <w:rFonts w:ascii="Aptos" w:hAnsi="Aptos" w:cs="Times New Roman"/>
          <w:sz w:val="28"/>
          <w:szCs w:val="28"/>
          <w:lang w:val="bg-BG"/>
        </w:rPr>
        <w:t xml:space="preserve"> мотора</w:t>
      </w:r>
      <w:r w:rsidRPr="00BD100A">
        <w:rPr>
          <w:rFonts w:ascii="Aptos" w:hAnsi="Aptos" w:cs="Times New Roman"/>
          <w:sz w:val="28"/>
          <w:szCs w:val="28"/>
          <w:lang w:val="bg-BG"/>
        </w:rPr>
        <w:t xml:space="preserve"> чрез програмата.</w:t>
      </w:r>
    </w:p>
    <w:p w14:paraId="284B6D2E" w14:textId="1873BC81" w:rsidR="00BD100A" w:rsidRPr="0051017B" w:rsidRDefault="00BD100A" w:rsidP="00303863">
      <w:pPr>
        <w:ind w:left="90"/>
        <w:jc w:val="both"/>
        <w:rPr>
          <w:rFonts w:ascii="Aptos" w:hAnsi="Aptos" w:cs="Times New Roman"/>
          <w:sz w:val="28"/>
          <w:szCs w:val="28"/>
          <w:lang w:val="bg-BG"/>
        </w:rPr>
      </w:pPr>
      <w:r w:rsidRPr="00BD100A">
        <w:rPr>
          <w:rFonts w:ascii="Aptos" w:hAnsi="Aptos" w:cs="Times New Roman"/>
          <w:sz w:val="28"/>
          <w:szCs w:val="28"/>
          <w:lang w:val="bg-BG"/>
        </w:rPr>
        <w:lastRenderedPageBreak/>
        <w:t>Цялата схема работи с 5</w:t>
      </w:r>
      <w:r w:rsidRPr="00BD100A">
        <w:rPr>
          <w:rFonts w:ascii="Aptos" w:hAnsi="Aptos" w:cs="Times New Roman"/>
          <w:sz w:val="28"/>
          <w:szCs w:val="28"/>
        </w:rPr>
        <w:t>V</w:t>
      </w:r>
      <w:r w:rsidRPr="00BD100A">
        <w:rPr>
          <w:rFonts w:ascii="Aptos" w:hAnsi="Aptos" w:cs="Times New Roman"/>
          <w:sz w:val="28"/>
          <w:szCs w:val="28"/>
          <w:lang w:val="bg-BG"/>
        </w:rPr>
        <w:t xml:space="preserve"> напрежение, осигурено от </w:t>
      </w:r>
      <w:r w:rsidRPr="00BD100A">
        <w:rPr>
          <w:rFonts w:ascii="Aptos" w:hAnsi="Aptos" w:cs="Times New Roman"/>
          <w:sz w:val="28"/>
          <w:szCs w:val="28"/>
        </w:rPr>
        <w:t>Arduino</w:t>
      </w:r>
      <w:r w:rsidRPr="00BD100A">
        <w:rPr>
          <w:rFonts w:ascii="Aptos" w:hAnsi="Aptos" w:cs="Times New Roman"/>
          <w:sz w:val="28"/>
          <w:szCs w:val="28"/>
          <w:lang w:val="bg-BG"/>
        </w:rPr>
        <w:t xml:space="preserve">. Когато почвата е мокра (стойност 0 </w:t>
      </w:r>
      <w:r w:rsidR="00303863">
        <w:rPr>
          <w:rFonts w:ascii="Aptos" w:hAnsi="Aptos" w:cs="Times New Roman"/>
          <w:sz w:val="28"/>
          <w:szCs w:val="28"/>
          <w:lang w:val="bg-BG"/>
        </w:rPr>
        <w:t>на</w:t>
      </w:r>
      <w:r w:rsidRPr="00BD100A">
        <w:rPr>
          <w:rFonts w:ascii="Aptos" w:hAnsi="Aptos" w:cs="Times New Roman"/>
          <w:sz w:val="28"/>
          <w:szCs w:val="28"/>
          <w:lang w:val="bg-BG"/>
        </w:rPr>
        <w:t xml:space="preserve"> сензора), </w:t>
      </w:r>
      <w:r w:rsidRPr="00BD100A">
        <w:rPr>
          <w:rFonts w:ascii="Aptos" w:hAnsi="Aptos" w:cs="Times New Roman"/>
          <w:sz w:val="28"/>
          <w:szCs w:val="28"/>
        </w:rPr>
        <w:t>Arduino</w:t>
      </w:r>
      <w:r w:rsidRPr="00BD100A">
        <w:rPr>
          <w:rFonts w:ascii="Aptos" w:hAnsi="Aptos" w:cs="Times New Roman"/>
          <w:sz w:val="28"/>
          <w:szCs w:val="28"/>
          <w:lang w:val="bg-BG"/>
        </w:rPr>
        <w:t xml:space="preserve"> подава сигнал към серво</w:t>
      </w:r>
      <w:r w:rsidR="00303863">
        <w:rPr>
          <w:rFonts w:ascii="Aptos" w:hAnsi="Aptos" w:cs="Times New Roman"/>
          <w:sz w:val="28"/>
          <w:szCs w:val="28"/>
          <w:lang w:val="bg-BG"/>
        </w:rPr>
        <w:t xml:space="preserve"> мотора</w:t>
      </w:r>
      <w:r w:rsidRPr="00BD100A">
        <w:rPr>
          <w:rFonts w:ascii="Aptos" w:hAnsi="Aptos" w:cs="Times New Roman"/>
          <w:sz w:val="28"/>
          <w:szCs w:val="28"/>
          <w:lang w:val="bg-BG"/>
        </w:rPr>
        <w:t xml:space="preserve"> да се прибере (позиция 0</w:t>
      </w:r>
      <w:r w:rsidR="00303863">
        <w:rPr>
          <w:rFonts w:ascii="Aptos" w:hAnsi="Aptos" w:cs="Times New Roman"/>
          <w:sz w:val="28"/>
          <w:szCs w:val="28"/>
          <w:lang w:val="bg-BG"/>
        </w:rPr>
        <w:t xml:space="preserve"> градуса</w:t>
      </w:r>
      <w:r w:rsidRPr="00BD100A">
        <w:rPr>
          <w:rFonts w:ascii="Aptos" w:hAnsi="Aptos" w:cs="Times New Roman"/>
          <w:sz w:val="28"/>
          <w:szCs w:val="28"/>
          <w:lang w:val="bg-BG"/>
        </w:rPr>
        <w:t>). Когато почвата е суха (стойност 1</w:t>
      </w:r>
      <w:r w:rsidR="00303863">
        <w:rPr>
          <w:rFonts w:ascii="Aptos" w:hAnsi="Aptos" w:cs="Times New Roman"/>
          <w:sz w:val="28"/>
          <w:szCs w:val="28"/>
          <w:lang w:val="bg-BG"/>
        </w:rPr>
        <w:t xml:space="preserve"> на сензора</w:t>
      </w:r>
      <w:r w:rsidRPr="00BD100A">
        <w:rPr>
          <w:rFonts w:ascii="Aptos" w:hAnsi="Aptos" w:cs="Times New Roman"/>
          <w:sz w:val="28"/>
          <w:szCs w:val="28"/>
          <w:lang w:val="bg-BG"/>
        </w:rPr>
        <w:t>), серво</w:t>
      </w:r>
      <w:r w:rsidR="00303863">
        <w:rPr>
          <w:rFonts w:ascii="Aptos" w:hAnsi="Aptos" w:cs="Times New Roman"/>
          <w:sz w:val="28"/>
          <w:szCs w:val="28"/>
          <w:lang w:val="bg-BG"/>
        </w:rPr>
        <w:t xml:space="preserve"> мотора</w:t>
      </w:r>
      <w:r w:rsidRPr="00BD100A">
        <w:rPr>
          <w:rFonts w:ascii="Aptos" w:hAnsi="Aptos" w:cs="Times New Roman"/>
          <w:sz w:val="28"/>
          <w:szCs w:val="28"/>
          <w:lang w:val="bg-BG"/>
        </w:rPr>
        <w:t xml:space="preserve"> се завърта на 90°, което може да символизира отваряне на капак, пускане на поливна система или друг механизъм. Така се реализира автоматична реакция на влажността на почвата.</w:t>
      </w:r>
    </w:p>
    <w:p w14:paraId="758CE9FB" w14:textId="77777777" w:rsidR="00BC2686" w:rsidRPr="0051017B" w:rsidRDefault="00000000" w:rsidP="00BD100A">
      <w:pPr>
        <w:pStyle w:val="Heading1"/>
        <w:numPr>
          <w:ilvl w:val="0"/>
          <w:numId w:val="11"/>
        </w:numPr>
        <w:ind w:left="0"/>
        <w:jc w:val="both"/>
        <w:rPr>
          <w:rFonts w:ascii="Aptos" w:hAnsi="Aptos" w:cs="Times New Roman"/>
          <w:lang w:val="bg-BG"/>
        </w:rPr>
      </w:pPr>
      <w:r w:rsidRPr="0051017B">
        <w:rPr>
          <w:rFonts w:ascii="Aptos" w:hAnsi="Aptos" w:cs="Times New Roman"/>
          <w:lang w:val="bg-BG"/>
        </w:rPr>
        <w:t>Списък съставни части</w:t>
      </w:r>
    </w:p>
    <w:tbl>
      <w:tblPr>
        <w:tblStyle w:val="TableGrid"/>
        <w:tblW w:w="9122" w:type="dxa"/>
        <w:tblLook w:val="04A0" w:firstRow="1" w:lastRow="0" w:firstColumn="1" w:lastColumn="0" w:noHBand="0" w:noVBand="1"/>
      </w:tblPr>
      <w:tblGrid>
        <w:gridCol w:w="4714"/>
        <w:gridCol w:w="1519"/>
        <w:gridCol w:w="2889"/>
      </w:tblGrid>
      <w:tr w:rsidR="00352A54" w:rsidRPr="0051017B" w14:paraId="47CA1768" w14:textId="77777777" w:rsidTr="0051017B">
        <w:trPr>
          <w:trHeight w:val="590"/>
        </w:trPr>
        <w:tc>
          <w:tcPr>
            <w:tcW w:w="4714" w:type="dxa"/>
          </w:tcPr>
          <w:p w14:paraId="274FC5ED" w14:textId="77777777" w:rsidR="00352A54" w:rsidRPr="0051017B" w:rsidRDefault="00352A54" w:rsidP="00BD100A">
            <w:pPr>
              <w:jc w:val="both"/>
              <w:rPr>
                <w:rFonts w:ascii="Aptos" w:hAnsi="Aptos" w:cs="Times New Roman"/>
                <w:sz w:val="28"/>
                <w:szCs w:val="28"/>
                <w:lang w:val="bg-BG"/>
              </w:rPr>
            </w:pPr>
            <w:r w:rsidRPr="0051017B">
              <w:rPr>
                <w:rFonts w:ascii="Aptos" w:hAnsi="Aptos" w:cs="Times New Roman"/>
                <w:sz w:val="28"/>
                <w:szCs w:val="28"/>
                <w:lang w:val="bg-BG"/>
              </w:rPr>
              <w:t>Компонент</w:t>
            </w:r>
          </w:p>
        </w:tc>
        <w:tc>
          <w:tcPr>
            <w:tcW w:w="1519" w:type="dxa"/>
          </w:tcPr>
          <w:p w14:paraId="3A68D217" w14:textId="77777777" w:rsidR="00352A54" w:rsidRPr="0051017B" w:rsidRDefault="00352A54" w:rsidP="00BD100A">
            <w:pPr>
              <w:jc w:val="both"/>
              <w:rPr>
                <w:rFonts w:ascii="Aptos" w:hAnsi="Aptos" w:cs="Times New Roman"/>
                <w:sz w:val="28"/>
                <w:szCs w:val="28"/>
                <w:lang w:val="bg-BG"/>
              </w:rPr>
            </w:pPr>
            <w:r w:rsidRPr="0051017B">
              <w:rPr>
                <w:rFonts w:ascii="Aptos" w:hAnsi="Aptos" w:cs="Times New Roman"/>
                <w:sz w:val="28"/>
                <w:szCs w:val="28"/>
                <w:lang w:val="bg-BG"/>
              </w:rPr>
              <w:t>Брой</w:t>
            </w:r>
          </w:p>
        </w:tc>
        <w:tc>
          <w:tcPr>
            <w:tcW w:w="2889" w:type="dxa"/>
          </w:tcPr>
          <w:p w14:paraId="625090A6" w14:textId="77777777" w:rsidR="00352A54" w:rsidRPr="0051017B" w:rsidRDefault="00352A54" w:rsidP="00BD100A">
            <w:pPr>
              <w:jc w:val="both"/>
              <w:rPr>
                <w:rFonts w:ascii="Aptos" w:hAnsi="Aptos" w:cs="Times New Roman"/>
                <w:sz w:val="28"/>
                <w:szCs w:val="28"/>
                <w:lang w:val="bg-BG"/>
              </w:rPr>
            </w:pPr>
            <w:r w:rsidRPr="0051017B">
              <w:rPr>
                <w:rFonts w:ascii="Aptos" w:hAnsi="Aptos" w:cs="Times New Roman"/>
                <w:sz w:val="28"/>
                <w:szCs w:val="28"/>
                <w:lang w:val="bg-BG"/>
              </w:rPr>
              <w:t>Описание</w:t>
            </w:r>
          </w:p>
        </w:tc>
      </w:tr>
      <w:tr w:rsidR="00352A54" w:rsidRPr="0051017B" w14:paraId="0BB4C7B4" w14:textId="77777777" w:rsidTr="0051017B">
        <w:trPr>
          <w:trHeight w:val="1000"/>
        </w:trPr>
        <w:tc>
          <w:tcPr>
            <w:tcW w:w="4714" w:type="dxa"/>
          </w:tcPr>
          <w:p w14:paraId="663E0B92" w14:textId="77777777" w:rsidR="00352A54" w:rsidRPr="0051017B" w:rsidRDefault="00352A54" w:rsidP="00BD100A">
            <w:pPr>
              <w:jc w:val="both"/>
              <w:rPr>
                <w:rFonts w:ascii="Aptos" w:hAnsi="Aptos" w:cs="Times New Roman"/>
                <w:sz w:val="28"/>
                <w:szCs w:val="28"/>
                <w:lang w:val="bg-BG"/>
              </w:rPr>
            </w:pPr>
            <w:r w:rsidRPr="0051017B">
              <w:rPr>
                <w:rFonts w:ascii="Aptos" w:hAnsi="Aptos" w:cs="Times New Roman"/>
                <w:sz w:val="28"/>
                <w:szCs w:val="28"/>
                <w:lang w:val="bg-BG"/>
              </w:rPr>
              <w:t xml:space="preserve">Arduino </w:t>
            </w:r>
            <w:proofErr w:type="spellStart"/>
            <w:r w:rsidRPr="0051017B">
              <w:rPr>
                <w:rFonts w:ascii="Aptos" w:hAnsi="Aptos" w:cs="Times New Roman"/>
                <w:sz w:val="28"/>
                <w:szCs w:val="28"/>
                <w:lang w:val="bg-BG"/>
              </w:rPr>
              <w:t>Uno</w:t>
            </w:r>
            <w:proofErr w:type="spellEnd"/>
          </w:p>
        </w:tc>
        <w:tc>
          <w:tcPr>
            <w:tcW w:w="1519" w:type="dxa"/>
          </w:tcPr>
          <w:p w14:paraId="754ECA36" w14:textId="77777777" w:rsidR="00352A54" w:rsidRPr="0051017B" w:rsidRDefault="00352A54" w:rsidP="00BD100A">
            <w:pPr>
              <w:jc w:val="both"/>
              <w:rPr>
                <w:rFonts w:ascii="Aptos" w:hAnsi="Aptos" w:cs="Times New Roman"/>
                <w:sz w:val="28"/>
                <w:szCs w:val="28"/>
                <w:lang w:val="bg-BG"/>
              </w:rPr>
            </w:pPr>
            <w:r w:rsidRPr="0051017B">
              <w:rPr>
                <w:rFonts w:ascii="Aptos" w:hAnsi="Aptos" w:cs="Times New Roman"/>
                <w:sz w:val="28"/>
                <w:szCs w:val="28"/>
                <w:lang w:val="bg-BG"/>
              </w:rPr>
              <w:t>1</w:t>
            </w:r>
          </w:p>
        </w:tc>
        <w:tc>
          <w:tcPr>
            <w:tcW w:w="2889" w:type="dxa"/>
          </w:tcPr>
          <w:p w14:paraId="6AB06237" w14:textId="77777777" w:rsidR="00352A54" w:rsidRPr="0051017B" w:rsidRDefault="00352A54" w:rsidP="00BD100A">
            <w:pPr>
              <w:jc w:val="both"/>
              <w:rPr>
                <w:rFonts w:ascii="Aptos" w:hAnsi="Aptos" w:cs="Times New Roman"/>
                <w:sz w:val="28"/>
                <w:szCs w:val="28"/>
                <w:lang w:val="bg-BG"/>
              </w:rPr>
            </w:pPr>
            <w:r w:rsidRPr="0051017B">
              <w:rPr>
                <w:rFonts w:ascii="Aptos" w:hAnsi="Aptos" w:cs="Times New Roman"/>
                <w:sz w:val="28"/>
                <w:szCs w:val="28"/>
                <w:lang w:val="bg-BG"/>
              </w:rPr>
              <w:t>Основен контролер</w:t>
            </w:r>
          </w:p>
        </w:tc>
      </w:tr>
      <w:tr w:rsidR="00352A54" w:rsidRPr="00F31293" w14:paraId="299B1D1A" w14:textId="77777777" w:rsidTr="0051017B">
        <w:trPr>
          <w:trHeight w:val="1385"/>
        </w:trPr>
        <w:tc>
          <w:tcPr>
            <w:tcW w:w="4714" w:type="dxa"/>
          </w:tcPr>
          <w:p w14:paraId="7BFAFCD4" w14:textId="77777777" w:rsidR="00352A54" w:rsidRPr="0051017B" w:rsidRDefault="00352A54" w:rsidP="00BD100A">
            <w:pPr>
              <w:jc w:val="both"/>
              <w:rPr>
                <w:rFonts w:ascii="Aptos" w:hAnsi="Aptos" w:cs="Times New Roman"/>
                <w:sz w:val="28"/>
                <w:szCs w:val="28"/>
                <w:lang w:val="bg-BG"/>
              </w:rPr>
            </w:pPr>
            <w:r w:rsidRPr="0051017B">
              <w:rPr>
                <w:rFonts w:ascii="Aptos" w:hAnsi="Aptos" w:cs="Times New Roman"/>
                <w:sz w:val="28"/>
                <w:szCs w:val="28"/>
                <w:lang w:val="bg-BG"/>
              </w:rPr>
              <w:t>Сензор за дъжд</w:t>
            </w:r>
          </w:p>
        </w:tc>
        <w:tc>
          <w:tcPr>
            <w:tcW w:w="1519" w:type="dxa"/>
          </w:tcPr>
          <w:p w14:paraId="66C23FE8" w14:textId="77777777" w:rsidR="00352A54" w:rsidRPr="0051017B" w:rsidRDefault="00352A54" w:rsidP="00BD100A">
            <w:pPr>
              <w:jc w:val="both"/>
              <w:rPr>
                <w:rFonts w:ascii="Aptos" w:hAnsi="Aptos" w:cs="Times New Roman"/>
                <w:sz w:val="28"/>
                <w:szCs w:val="28"/>
                <w:lang w:val="bg-BG"/>
              </w:rPr>
            </w:pPr>
            <w:r w:rsidRPr="0051017B">
              <w:rPr>
                <w:rFonts w:ascii="Aptos" w:hAnsi="Aptos" w:cs="Times New Roman"/>
                <w:sz w:val="28"/>
                <w:szCs w:val="28"/>
                <w:lang w:val="bg-BG"/>
              </w:rPr>
              <w:t>1</w:t>
            </w:r>
          </w:p>
        </w:tc>
        <w:tc>
          <w:tcPr>
            <w:tcW w:w="2889" w:type="dxa"/>
          </w:tcPr>
          <w:p w14:paraId="451AA0E4" w14:textId="77777777" w:rsidR="00352A54" w:rsidRPr="0051017B" w:rsidRDefault="00352A54" w:rsidP="00BD100A">
            <w:pPr>
              <w:jc w:val="both"/>
              <w:rPr>
                <w:rFonts w:ascii="Aptos" w:hAnsi="Aptos" w:cs="Times New Roman"/>
                <w:sz w:val="28"/>
                <w:szCs w:val="28"/>
                <w:lang w:val="bg-BG"/>
              </w:rPr>
            </w:pPr>
            <w:r w:rsidRPr="0051017B">
              <w:rPr>
                <w:rFonts w:ascii="Aptos" w:hAnsi="Aptos" w:cs="Times New Roman"/>
                <w:sz w:val="28"/>
                <w:szCs w:val="28"/>
                <w:lang w:val="bg-BG"/>
              </w:rPr>
              <w:t>Модул за откриване на влага</w:t>
            </w:r>
          </w:p>
        </w:tc>
      </w:tr>
      <w:tr w:rsidR="00352A54" w:rsidRPr="00F31293" w14:paraId="17CC15C4" w14:textId="77777777" w:rsidTr="0051017B">
        <w:trPr>
          <w:trHeight w:val="1373"/>
        </w:trPr>
        <w:tc>
          <w:tcPr>
            <w:tcW w:w="4714" w:type="dxa"/>
          </w:tcPr>
          <w:p w14:paraId="3B83CF2E" w14:textId="367CE38B" w:rsidR="00352A54" w:rsidRPr="0051017B" w:rsidRDefault="00352A54" w:rsidP="00BD100A">
            <w:pPr>
              <w:jc w:val="both"/>
              <w:rPr>
                <w:rFonts w:ascii="Aptos" w:hAnsi="Aptos" w:cs="Times New Roman"/>
                <w:sz w:val="28"/>
                <w:szCs w:val="28"/>
                <w:lang w:val="bg-BG"/>
              </w:rPr>
            </w:pPr>
            <w:r w:rsidRPr="0051017B">
              <w:rPr>
                <w:rFonts w:ascii="Aptos" w:hAnsi="Aptos" w:cs="Times New Roman"/>
                <w:sz w:val="28"/>
                <w:szCs w:val="28"/>
                <w:lang w:val="bg-BG"/>
              </w:rPr>
              <w:t>Серво мотор</w:t>
            </w:r>
          </w:p>
        </w:tc>
        <w:tc>
          <w:tcPr>
            <w:tcW w:w="1519" w:type="dxa"/>
          </w:tcPr>
          <w:p w14:paraId="4AAFE676" w14:textId="77777777" w:rsidR="00352A54" w:rsidRPr="0051017B" w:rsidRDefault="00352A54" w:rsidP="00BD100A">
            <w:pPr>
              <w:jc w:val="both"/>
              <w:rPr>
                <w:rFonts w:ascii="Aptos" w:hAnsi="Aptos" w:cs="Times New Roman"/>
                <w:sz w:val="28"/>
                <w:szCs w:val="28"/>
                <w:lang w:val="bg-BG"/>
              </w:rPr>
            </w:pPr>
            <w:r w:rsidRPr="0051017B">
              <w:rPr>
                <w:rFonts w:ascii="Aptos" w:hAnsi="Aptos" w:cs="Times New Roman"/>
                <w:sz w:val="28"/>
                <w:szCs w:val="28"/>
                <w:lang w:val="bg-BG"/>
              </w:rPr>
              <w:t>1</w:t>
            </w:r>
          </w:p>
        </w:tc>
        <w:tc>
          <w:tcPr>
            <w:tcW w:w="2889" w:type="dxa"/>
          </w:tcPr>
          <w:p w14:paraId="59291309" w14:textId="4E44AA58" w:rsidR="00352A54" w:rsidRPr="0051017B" w:rsidRDefault="00352A54" w:rsidP="00BD100A">
            <w:pPr>
              <w:jc w:val="both"/>
              <w:rPr>
                <w:rFonts w:ascii="Aptos" w:hAnsi="Aptos" w:cs="Times New Roman"/>
                <w:sz w:val="28"/>
                <w:szCs w:val="28"/>
                <w:lang w:val="bg-BG"/>
              </w:rPr>
            </w:pPr>
            <w:r w:rsidRPr="0051017B">
              <w:rPr>
                <w:rFonts w:ascii="Aptos" w:hAnsi="Aptos" w:cs="Times New Roman"/>
                <w:sz w:val="28"/>
                <w:szCs w:val="28"/>
                <w:lang w:val="bg-BG"/>
              </w:rPr>
              <w:t>Малък мотор, въртящ се на 0-180°</w:t>
            </w:r>
            <w:r w:rsidR="0051017B" w:rsidRPr="0051017B">
              <w:rPr>
                <w:rFonts w:ascii="Aptos" w:hAnsi="Aptos" w:cs="Times New Roman"/>
                <w:sz w:val="28"/>
                <w:szCs w:val="28"/>
                <w:lang w:val="bg-BG"/>
              </w:rPr>
              <w:t>, в случая се върти до 90°</w:t>
            </w:r>
          </w:p>
        </w:tc>
      </w:tr>
      <w:tr w:rsidR="00352A54" w:rsidRPr="0051017B" w14:paraId="3C59885A" w14:textId="77777777" w:rsidTr="0051017B">
        <w:trPr>
          <w:trHeight w:val="1000"/>
        </w:trPr>
        <w:tc>
          <w:tcPr>
            <w:tcW w:w="4714" w:type="dxa"/>
          </w:tcPr>
          <w:p w14:paraId="3F4BBB33" w14:textId="77777777" w:rsidR="00352A54" w:rsidRPr="0051017B" w:rsidRDefault="00352A54" w:rsidP="00BD100A">
            <w:pPr>
              <w:jc w:val="both"/>
              <w:rPr>
                <w:rFonts w:ascii="Aptos" w:hAnsi="Aptos" w:cs="Times New Roman"/>
                <w:sz w:val="28"/>
                <w:szCs w:val="28"/>
                <w:lang w:val="bg-BG"/>
              </w:rPr>
            </w:pPr>
            <w:r w:rsidRPr="0051017B">
              <w:rPr>
                <w:rFonts w:ascii="Aptos" w:hAnsi="Aptos" w:cs="Times New Roman"/>
                <w:sz w:val="28"/>
                <w:szCs w:val="28"/>
                <w:lang w:val="bg-BG"/>
              </w:rPr>
              <w:t>Свързващи кабели</w:t>
            </w:r>
          </w:p>
        </w:tc>
        <w:tc>
          <w:tcPr>
            <w:tcW w:w="1519" w:type="dxa"/>
          </w:tcPr>
          <w:p w14:paraId="57597263" w14:textId="64782F01" w:rsidR="00352A54" w:rsidRPr="0051017B" w:rsidRDefault="00352A54" w:rsidP="00BD100A">
            <w:pPr>
              <w:jc w:val="both"/>
              <w:rPr>
                <w:rFonts w:ascii="Aptos" w:hAnsi="Aptos" w:cs="Times New Roman"/>
                <w:sz w:val="28"/>
                <w:szCs w:val="28"/>
                <w:lang w:val="bg-BG"/>
              </w:rPr>
            </w:pPr>
            <w:r w:rsidRPr="0051017B">
              <w:rPr>
                <w:rFonts w:ascii="Aptos" w:hAnsi="Aptos" w:cs="Times New Roman"/>
                <w:sz w:val="28"/>
                <w:szCs w:val="28"/>
                <w:lang w:val="bg-BG"/>
              </w:rPr>
              <w:t>8</w:t>
            </w:r>
          </w:p>
        </w:tc>
        <w:tc>
          <w:tcPr>
            <w:tcW w:w="2889" w:type="dxa"/>
          </w:tcPr>
          <w:p w14:paraId="1D861828" w14:textId="6A3D9ABE" w:rsidR="00352A54" w:rsidRPr="0051017B" w:rsidRDefault="0051017B" w:rsidP="00BD100A">
            <w:pPr>
              <w:jc w:val="both"/>
              <w:rPr>
                <w:rFonts w:ascii="Aptos" w:hAnsi="Aptos" w:cs="Times New Roman"/>
                <w:sz w:val="28"/>
                <w:szCs w:val="28"/>
                <w:lang w:val="bg-BG"/>
              </w:rPr>
            </w:pPr>
            <w:r w:rsidRPr="0051017B">
              <w:rPr>
                <w:rFonts w:ascii="Aptos" w:hAnsi="Aptos" w:cs="Times New Roman"/>
                <w:sz w:val="28"/>
                <w:szCs w:val="28"/>
                <w:lang w:val="bg-BG"/>
              </w:rPr>
              <w:t>В</w:t>
            </w:r>
            <w:r w:rsidR="00352A54" w:rsidRPr="0051017B">
              <w:rPr>
                <w:rFonts w:ascii="Aptos" w:hAnsi="Aptos" w:cs="Times New Roman"/>
                <w:sz w:val="28"/>
                <w:szCs w:val="28"/>
                <w:lang w:val="bg-BG"/>
              </w:rPr>
              <w:t xml:space="preserve">ръзки между </w:t>
            </w:r>
            <w:r w:rsidRPr="0051017B">
              <w:rPr>
                <w:rFonts w:ascii="Aptos" w:hAnsi="Aptos" w:cs="Times New Roman"/>
                <w:sz w:val="28"/>
                <w:szCs w:val="28"/>
                <w:lang w:val="bg-BG"/>
              </w:rPr>
              <w:t>различните компоненти</w:t>
            </w:r>
          </w:p>
        </w:tc>
      </w:tr>
      <w:tr w:rsidR="00352A54" w:rsidRPr="0051017B" w14:paraId="7F2069F6" w14:textId="77777777" w:rsidTr="0051017B">
        <w:trPr>
          <w:trHeight w:val="872"/>
        </w:trPr>
        <w:tc>
          <w:tcPr>
            <w:tcW w:w="4714" w:type="dxa"/>
          </w:tcPr>
          <w:p w14:paraId="522FC829" w14:textId="77777777" w:rsidR="00352A54" w:rsidRPr="0051017B" w:rsidRDefault="00352A54" w:rsidP="00BD100A">
            <w:pPr>
              <w:jc w:val="both"/>
              <w:rPr>
                <w:rFonts w:ascii="Aptos" w:hAnsi="Aptos" w:cs="Times New Roman"/>
                <w:sz w:val="28"/>
                <w:szCs w:val="28"/>
                <w:lang w:val="bg-BG"/>
              </w:rPr>
            </w:pPr>
            <w:r w:rsidRPr="0051017B">
              <w:rPr>
                <w:rFonts w:ascii="Aptos" w:hAnsi="Aptos" w:cs="Times New Roman"/>
                <w:sz w:val="28"/>
                <w:szCs w:val="28"/>
                <w:lang w:val="bg-BG"/>
              </w:rPr>
              <w:t>USB кабел за Arduino</w:t>
            </w:r>
          </w:p>
        </w:tc>
        <w:tc>
          <w:tcPr>
            <w:tcW w:w="1519" w:type="dxa"/>
          </w:tcPr>
          <w:p w14:paraId="0E1EBFC3" w14:textId="77777777" w:rsidR="00352A54" w:rsidRPr="0051017B" w:rsidRDefault="00352A54" w:rsidP="00BD100A">
            <w:pPr>
              <w:jc w:val="both"/>
              <w:rPr>
                <w:rFonts w:ascii="Aptos" w:hAnsi="Aptos" w:cs="Times New Roman"/>
                <w:sz w:val="28"/>
                <w:szCs w:val="28"/>
                <w:lang w:val="bg-BG"/>
              </w:rPr>
            </w:pPr>
            <w:r w:rsidRPr="0051017B">
              <w:rPr>
                <w:rFonts w:ascii="Aptos" w:hAnsi="Aptos" w:cs="Times New Roman"/>
                <w:sz w:val="28"/>
                <w:szCs w:val="28"/>
                <w:lang w:val="bg-BG"/>
              </w:rPr>
              <w:t>1</w:t>
            </w:r>
          </w:p>
        </w:tc>
        <w:tc>
          <w:tcPr>
            <w:tcW w:w="2889" w:type="dxa"/>
          </w:tcPr>
          <w:p w14:paraId="4CAF60C6" w14:textId="77777777" w:rsidR="00352A54" w:rsidRPr="0051017B" w:rsidRDefault="00352A54" w:rsidP="00BD100A">
            <w:pPr>
              <w:jc w:val="both"/>
              <w:rPr>
                <w:rFonts w:ascii="Aptos" w:hAnsi="Aptos" w:cs="Times New Roman"/>
                <w:sz w:val="28"/>
                <w:szCs w:val="28"/>
                <w:lang w:val="bg-BG"/>
              </w:rPr>
            </w:pPr>
            <w:r w:rsidRPr="0051017B">
              <w:rPr>
                <w:rFonts w:ascii="Aptos" w:hAnsi="Aptos" w:cs="Times New Roman"/>
                <w:sz w:val="28"/>
                <w:szCs w:val="28"/>
                <w:lang w:val="bg-BG"/>
              </w:rPr>
              <w:t>За програмиране и захранване</w:t>
            </w:r>
          </w:p>
        </w:tc>
      </w:tr>
      <w:tr w:rsidR="00352A54" w:rsidRPr="0051017B" w14:paraId="66F9DB5D" w14:textId="77777777" w:rsidTr="0051017B">
        <w:trPr>
          <w:trHeight w:val="988"/>
        </w:trPr>
        <w:tc>
          <w:tcPr>
            <w:tcW w:w="4714" w:type="dxa"/>
          </w:tcPr>
          <w:p w14:paraId="77C90F93" w14:textId="652D20F4" w:rsidR="00352A54" w:rsidRPr="0051017B" w:rsidRDefault="00352A54" w:rsidP="00BD100A">
            <w:pPr>
              <w:jc w:val="both"/>
              <w:rPr>
                <w:rFonts w:ascii="Aptos" w:hAnsi="Aptos" w:cs="Times New Roman"/>
                <w:sz w:val="28"/>
                <w:szCs w:val="28"/>
                <w:lang w:val="bg-BG"/>
              </w:rPr>
            </w:pPr>
            <w:r w:rsidRPr="0051017B">
              <w:rPr>
                <w:rFonts w:ascii="Aptos" w:hAnsi="Aptos" w:cs="Times New Roman"/>
                <w:sz w:val="28"/>
                <w:szCs w:val="28"/>
                <w:lang w:val="bg-BG"/>
              </w:rPr>
              <w:t xml:space="preserve">Лаптоп с </w:t>
            </w:r>
            <w:proofErr w:type="spellStart"/>
            <w:r w:rsidRPr="0051017B">
              <w:rPr>
                <w:rFonts w:ascii="Aptos" w:hAnsi="Aptos" w:cs="Times New Roman"/>
                <w:sz w:val="28"/>
                <w:szCs w:val="28"/>
                <w:lang w:val="bg-BG"/>
              </w:rPr>
              <w:t>прилож</w:t>
            </w:r>
            <w:proofErr w:type="spellEnd"/>
            <w:r w:rsidRPr="0051017B">
              <w:rPr>
                <w:rFonts w:ascii="Aptos" w:hAnsi="Aptos" w:cs="Times New Roman"/>
                <w:sz w:val="28"/>
                <w:szCs w:val="28"/>
                <w:lang w:val="bg-BG"/>
              </w:rPr>
              <w:t>. Arduino IDE</w:t>
            </w:r>
          </w:p>
        </w:tc>
        <w:tc>
          <w:tcPr>
            <w:tcW w:w="1519" w:type="dxa"/>
          </w:tcPr>
          <w:p w14:paraId="77676B8B" w14:textId="77777777" w:rsidR="00352A54" w:rsidRPr="0051017B" w:rsidRDefault="00352A54" w:rsidP="00BD100A">
            <w:pPr>
              <w:jc w:val="both"/>
              <w:rPr>
                <w:rFonts w:ascii="Aptos" w:hAnsi="Aptos" w:cs="Times New Roman"/>
                <w:sz w:val="28"/>
                <w:szCs w:val="28"/>
                <w:lang w:val="bg-BG"/>
              </w:rPr>
            </w:pPr>
            <w:r w:rsidRPr="0051017B">
              <w:rPr>
                <w:rFonts w:ascii="Aptos" w:hAnsi="Aptos" w:cs="Times New Roman"/>
                <w:sz w:val="28"/>
                <w:szCs w:val="28"/>
                <w:lang w:val="bg-BG"/>
              </w:rPr>
              <w:t>1</w:t>
            </w:r>
          </w:p>
        </w:tc>
        <w:tc>
          <w:tcPr>
            <w:tcW w:w="2889" w:type="dxa"/>
          </w:tcPr>
          <w:p w14:paraId="55959820" w14:textId="77777777" w:rsidR="00352A54" w:rsidRPr="0051017B" w:rsidRDefault="00352A54" w:rsidP="00BD100A">
            <w:pPr>
              <w:jc w:val="both"/>
              <w:rPr>
                <w:rFonts w:ascii="Aptos" w:hAnsi="Aptos" w:cs="Times New Roman"/>
                <w:sz w:val="28"/>
                <w:szCs w:val="28"/>
                <w:lang w:val="bg-BG"/>
              </w:rPr>
            </w:pPr>
            <w:r w:rsidRPr="0051017B">
              <w:rPr>
                <w:rFonts w:ascii="Aptos" w:hAnsi="Aptos" w:cs="Times New Roman"/>
                <w:sz w:val="28"/>
                <w:szCs w:val="28"/>
                <w:lang w:val="bg-BG"/>
              </w:rPr>
              <w:t>За качване на програмата</w:t>
            </w:r>
          </w:p>
        </w:tc>
      </w:tr>
    </w:tbl>
    <w:p w14:paraId="2799B55F" w14:textId="3D5F877E" w:rsidR="00BC2686" w:rsidRPr="0051017B" w:rsidRDefault="00000000" w:rsidP="00BD100A">
      <w:pPr>
        <w:pStyle w:val="Heading1"/>
        <w:numPr>
          <w:ilvl w:val="0"/>
          <w:numId w:val="11"/>
        </w:numPr>
        <w:ind w:left="0"/>
        <w:jc w:val="both"/>
        <w:rPr>
          <w:rFonts w:ascii="Aptos" w:hAnsi="Aptos" w:cs="Times New Roman"/>
          <w:lang w:val="bg-BG"/>
        </w:rPr>
      </w:pPr>
      <w:r w:rsidRPr="0051017B">
        <w:rPr>
          <w:rFonts w:ascii="Aptos" w:hAnsi="Aptos" w:cs="Times New Roman"/>
          <w:lang w:val="bg-BG"/>
        </w:rPr>
        <w:lastRenderedPageBreak/>
        <w:t>Сорс код – описание на функционалността</w:t>
      </w:r>
    </w:p>
    <w:p w14:paraId="597D8A04" w14:textId="631A6442" w:rsidR="0051017B" w:rsidRPr="0051017B" w:rsidRDefault="00000000" w:rsidP="00BD100A">
      <w:pPr>
        <w:jc w:val="both"/>
        <w:rPr>
          <w:rFonts w:ascii="Aptos" w:hAnsi="Aptos"/>
          <w:sz w:val="28"/>
          <w:szCs w:val="28"/>
          <w:lang w:val="bg-BG"/>
        </w:rPr>
      </w:pPr>
      <w:r w:rsidRPr="0051017B">
        <w:rPr>
          <w:rFonts w:ascii="Aptos" w:hAnsi="Aptos" w:cs="Times New Roman"/>
          <w:sz w:val="28"/>
          <w:szCs w:val="28"/>
          <w:lang w:val="bg-BG"/>
        </w:rPr>
        <w:br/>
      </w:r>
      <w:r w:rsidR="00352A54" w:rsidRPr="0051017B">
        <w:rPr>
          <w:noProof/>
          <w:lang w:val="bg-BG"/>
        </w:rPr>
        <w:drawing>
          <wp:inline distT="0" distB="0" distL="0" distR="0" wp14:anchorId="26908C07" wp14:editId="707EA377">
            <wp:extent cx="2650095" cy="5128260"/>
            <wp:effectExtent l="0" t="0" r="0" b="0"/>
            <wp:docPr id="46046027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60279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994" cy="513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017B">
        <w:rPr>
          <w:rFonts w:ascii="Aptos" w:hAnsi="Aptos" w:cs="Times New Roman"/>
          <w:sz w:val="28"/>
          <w:szCs w:val="28"/>
          <w:lang w:val="bg-BG"/>
        </w:rPr>
        <w:br/>
      </w:r>
      <w:r w:rsidR="0051017B" w:rsidRPr="0051017B">
        <w:rPr>
          <w:rFonts w:ascii="Aptos" w:hAnsi="Aptos"/>
          <w:sz w:val="28"/>
          <w:szCs w:val="28"/>
          <w:lang w:val="bg-BG"/>
        </w:rPr>
        <w:t xml:space="preserve">Във функцията </w:t>
      </w:r>
      <w:proofErr w:type="spellStart"/>
      <w:r w:rsidR="0051017B" w:rsidRPr="0051017B">
        <w:rPr>
          <w:rFonts w:ascii="Aptos" w:hAnsi="Aptos"/>
          <w:sz w:val="28"/>
          <w:szCs w:val="28"/>
          <w:lang w:val="bg-BG"/>
        </w:rPr>
        <w:t>setup</w:t>
      </w:r>
      <w:proofErr w:type="spellEnd"/>
      <w:r w:rsidR="0051017B">
        <w:rPr>
          <w:rFonts w:ascii="Aptos" w:hAnsi="Aptos"/>
          <w:sz w:val="28"/>
          <w:szCs w:val="28"/>
          <w:lang w:val="bg-BG"/>
        </w:rPr>
        <w:t>()</w:t>
      </w:r>
      <w:r w:rsidR="0051017B" w:rsidRPr="0051017B">
        <w:rPr>
          <w:rFonts w:ascii="Aptos" w:hAnsi="Aptos"/>
          <w:sz w:val="28"/>
          <w:szCs w:val="28"/>
          <w:lang w:val="bg-BG"/>
        </w:rPr>
        <w:t xml:space="preserve"> се задава пин 6 като вход, към пин 7 се свързва серво</w:t>
      </w:r>
      <w:r w:rsidR="0051017B">
        <w:rPr>
          <w:rFonts w:ascii="Aptos" w:hAnsi="Aptos"/>
          <w:sz w:val="28"/>
          <w:szCs w:val="28"/>
          <w:lang w:val="bg-BG"/>
        </w:rPr>
        <w:t xml:space="preserve"> мотора</w:t>
      </w:r>
      <w:r w:rsidR="0051017B" w:rsidRPr="0051017B">
        <w:rPr>
          <w:rFonts w:ascii="Aptos" w:hAnsi="Aptos"/>
          <w:sz w:val="28"/>
          <w:szCs w:val="28"/>
          <w:lang w:val="bg-BG"/>
        </w:rPr>
        <w:t xml:space="preserve">, а сериен монитор започва с честота 9600 </w:t>
      </w:r>
      <w:proofErr w:type="spellStart"/>
      <w:r w:rsidR="0051017B" w:rsidRPr="0051017B">
        <w:rPr>
          <w:rFonts w:ascii="Aptos" w:hAnsi="Aptos"/>
          <w:sz w:val="28"/>
          <w:szCs w:val="28"/>
          <w:lang w:val="bg-BG"/>
        </w:rPr>
        <w:t>bps</w:t>
      </w:r>
      <w:proofErr w:type="spellEnd"/>
      <w:r w:rsidR="0051017B" w:rsidRPr="0051017B">
        <w:rPr>
          <w:rFonts w:ascii="Aptos" w:hAnsi="Aptos"/>
          <w:sz w:val="28"/>
          <w:szCs w:val="28"/>
          <w:lang w:val="bg-BG"/>
        </w:rPr>
        <w:t>.</w:t>
      </w:r>
    </w:p>
    <w:p w14:paraId="4024A40E" w14:textId="4DF33EBE" w:rsidR="0051017B" w:rsidRPr="0051017B" w:rsidRDefault="0051017B" w:rsidP="00BD100A">
      <w:pPr>
        <w:jc w:val="both"/>
        <w:rPr>
          <w:rFonts w:ascii="Aptos" w:hAnsi="Aptos" w:cs="Times New Roman"/>
          <w:sz w:val="28"/>
          <w:szCs w:val="28"/>
          <w:lang w:val="bg-BG"/>
        </w:rPr>
      </w:pPr>
      <w:r w:rsidRPr="0051017B">
        <w:rPr>
          <w:rFonts w:ascii="Aptos" w:hAnsi="Aptos" w:cs="Times New Roman"/>
          <w:sz w:val="28"/>
          <w:szCs w:val="28"/>
          <w:lang w:val="bg-BG"/>
        </w:rPr>
        <w:t xml:space="preserve">Във функцията </w:t>
      </w:r>
      <w:proofErr w:type="spellStart"/>
      <w:r w:rsidRPr="0051017B">
        <w:rPr>
          <w:rFonts w:ascii="Aptos" w:hAnsi="Aptos" w:cs="Times New Roman"/>
          <w:sz w:val="28"/>
          <w:szCs w:val="28"/>
          <w:lang w:val="bg-BG"/>
        </w:rPr>
        <w:t>loop</w:t>
      </w:r>
      <w:proofErr w:type="spellEnd"/>
      <w:r w:rsidRPr="0051017B">
        <w:rPr>
          <w:rFonts w:ascii="Aptos" w:hAnsi="Aptos" w:cs="Times New Roman"/>
          <w:sz w:val="28"/>
          <w:szCs w:val="28"/>
          <w:lang w:val="bg-BG"/>
        </w:rPr>
        <w:t xml:space="preserve">() постоянно се чете стойността от пин 6 чрез </w:t>
      </w:r>
      <w:proofErr w:type="spellStart"/>
      <w:r w:rsidRPr="0051017B">
        <w:rPr>
          <w:rFonts w:ascii="Aptos" w:hAnsi="Aptos" w:cs="Times New Roman"/>
          <w:sz w:val="28"/>
          <w:szCs w:val="28"/>
          <w:lang w:val="bg-BG"/>
        </w:rPr>
        <w:t>digitalRead</w:t>
      </w:r>
      <w:proofErr w:type="spellEnd"/>
      <w:r w:rsidRPr="0051017B">
        <w:rPr>
          <w:rFonts w:ascii="Aptos" w:hAnsi="Aptos" w:cs="Times New Roman"/>
          <w:sz w:val="28"/>
          <w:szCs w:val="28"/>
          <w:lang w:val="bg-BG"/>
        </w:rPr>
        <w:t xml:space="preserve">(6) и се записва в </w:t>
      </w:r>
      <w:proofErr w:type="spellStart"/>
      <w:r w:rsidRPr="0051017B">
        <w:rPr>
          <w:rFonts w:ascii="Aptos" w:hAnsi="Aptos" w:cs="Times New Roman"/>
          <w:sz w:val="28"/>
          <w:szCs w:val="28"/>
          <w:lang w:val="bg-BG"/>
        </w:rPr>
        <w:t>val</w:t>
      </w:r>
      <w:proofErr w:type="spellEnd"/>
      <w:r w:rsidRPr="0051017B">
        <w:rPr>
          <w:rFonts w:ascii="Aptos" w:hAnsi="Aptos" w:cs="Times New Roman"/>
          <w:sz w:val="28"/>
          <w:szCs w:val="28"/>
          <w:lang w:val="bg-BG"/>
        </w:rPr>
        <w:t>. Стойността се отпечатва в серийния монитор, а след това програмата изчаква 1 секунда</w:t>
      </w:r>
      <w:r>
        <w:rPr>
          <w:rFonts w:ascii="Aptos" w:hAnsi="Aptos" w:cs="Times New Roman"/>
          <w:sz w:val="28"/>
          <w:szCs w:val="28"/>
          <w:lang w:val="bg-BG"/>
        </w:rPr>
        <w:t xml:space="preserve"> до следващото повторно отчитане.</w:t>
      </w:r>
    </w:p>
    <w:p w14:paraId="58B681E7" w14:textId="60807863" w:rsidR="0051017B" w:rsidRPr="0051017B" w:rsidRDefault="0051017B" w:rsidP="00BD100A">
      <w:pPr>
        <w:jc w:val="both"/>
        <w:rPr>
          <w:rFonts w:ascii="Aptos" w:hAnsi="Aptos" w:cs="Times New Roman"/>
          <w:sz w:val="28"/>
          <w:szCs w:val="28"/>
          <w:lang w:val="bg-BG"/>
        </w:rPr>
      </w:pPr>
      <w:r w:rsidRPr="0051017B">
        <w:rPr>
          <w:rFonts w:ascii="Aptos" w:hAnsi="Aptos" w:cs="Times New Roman"/>
          <w:sz w:val="28"/>
          <w:szCs w:val="28"/>
          <w:lang w:val="bg-BG"/>
        </w:rPr>
        <w:t xml:space="preserve">Ако стойността </w:t>
      </w:r>
      <w:proofErr w:type="spellStart"/>
      <w:r w:rsidRPr="0051017B">
        <w:rPr>
          <w:rFonts w:ascii="Aptos" w:hAnsi="Aptos" w:cs="Times New Roman"/>
          <w:sz w:val="28"/>
          <w:szCs w:val="28"/>
          <w:lang w:val="bg-BG"/>
        </w:rPr>
        <w:t>val</w:t>
      </w:r>
      <w:proofErr w:type="spellEnd"/>
      <w:r w:rsidRPr="0051017B">
        <w:rPr>
          <w:rFonts w:ascii="Aptos" w:hAnsi="Aptos" w:cs="Times New Roman"/>
          <w:sz w:val="28"/>
          <w:szCs w:val="28"/>
          <w:lang w:val="bg-BG"/>
        </w:rPr>
        <w:t xml:space="preserve"> е 0, това означава, че </w:t>
      </w:r>
      <w:r w:rsidR="001A6DA4">
        <w:rPr>
          <w:rFonts w:ascii="Aptos" w:hAnsi="Aptos" w:cs="Times New Roman"/>
          <w:sz w:val="28"/>
          <w:szCs w:val="28"/>
          <w:lang w:val="bg-BG"/>
        </w:rPr>
        <w:t>сензорът</w:t>
      </w:r>
      <w:r w:rsidRPr="0051017B">
        <w:rPr>
          <w:rFonts w:ascii="Aptos" w:hAnsi="Aptos" w:cs="Times New Roman"/>
          <w:sz w:val="28"/>
          <w:szCs w:val="28"/>
          <w:lang w:val="bg-BG"/>
        </w:rPr>
        <w:t xml:space="preserve"> е </w:t>
      </w:r>
      <w:r w:rsidR="001A6DA4">
        <w:rPr>
          <w:rFonts w:ascii="Aptos" w:hAnsi="Aptos" w:cs="Times New Roman"/>
          <w:sz w:val="28"/>
          <w:szCs w:val="28"/>
          <w:lang w:val="bg-BG"/>
        </w:rPr>
        <w:t>намокрен</w:t>
      </w:r>
      <w:r w:rsidRPr="0051017B">
        <w:rPr>
          <w:rFonts w:ascii="Aptos" w:hAnsi="Aptos" w:cs="Times New Roman"/>
          <w:sz w:val="28"/>
          <w:szCs w:val="28"/>
          <w:lang w:val="bg-BG"/>
        </w:rPr>
        <w:t>. В този случай серво моторът се завърта на 0 градуса</w:t>
      </w:r>
      <w:r w:rsidR="001A6DA4">
        <w:rPr>
          <w:rFonts w:ascii="Aptos" w:hAnsi="Aptos" w:cs="Times New Roman"/>
          <w:sz w:val="28"/>
          <w:szCs w:val="28"/>
          <w:lang w:val="bg-BG"/>
        </w:rPr>
        <w:t xml:space="preserve"> и се прибира, </w:t>
      </w:r>
      <w:r w:rsidR="001A6DA4">
        <w:rPr>
          <w:rFonts w:ascii="Aptos" w:hAnsi="Aptos" w:cs="Times New Roman"/>
          <w:sz w:val="28"/>
          <w:szCs w:val="28"/>
          <w:lang w:val="bg-BG"/>
        </w:rPr>
        <w:lastRenderedPageBreak/>
        <w:t>така че дрехите да не бъдат мокри</w:t>
      </w:r>
      <w:r w:rsidRPr="0051017B">
        <w:rPr>
          <w:rFonts w:ascii="Aptos" w:hAnsi="Aptos" w:cs="Times New Roman"/>
          <w:sz w:val="28"/>
          <w:szCs w:val="28"/>
          <w:lang w:val="bg-BG"/>
        </w:rPr>
        <w:t>. Следва още едно изчакване от 1 секунда.</w:t>
      </w:r>
    </w:p>
    <w:p w14:paraId="4ECFC13F" w14:textId="1D747DDD" w:rsidR="00BC2686" w:rsidRPr="0051017B" w:rsidRDefault="0051017B" w:rsidP="00BD100A">
      <w:pPr>
        <w:jc w:val="both"/>
        <w:rPr>
          <w:rFonts w:ascii="Aptos" w:hAnsi="Aptos" w:cs="Times New Roman"/>
          <w:sz w:val="28"/>
          <w:szCs w:val="28"/>
          <w:lang w:val="bg-BG"/>
        </w:rPr>
      </w:pPr>
      <w:r w:rsidRPr="0051017B">
        <w:rPr>
          <w:rFonts w:ascii="Aptos" w:hAnsi="Aptos" w:cs="Times New Roman"/>
          <w:sz w:val="28"/>
          <w:szCs w:val="28"/>
          <w:lang w:val="bg-BG"/>
        </w:rPr>
        <w:t xml:space="preserve">Ако </w:t>
      </w:r>
      <w:proofErr w:type="spellStart"/>
      <w:r w:rsidRPr="0051017B">
        <w:rPr>
          <w:rFonts w:ascii="Aptos" w:hAnsi="Aptos" w:cs="Times New Roman"/>
          <w:sz w:val="28"/>
          <w:szCs w:val="28"/>
          <w:lang w:val="bg-BG"/>
        </w:rPr>
        <w:t>val</w:t>
      </w:r>
      <w:proofErr w:type="spellEnd"/>
      <w:r w:rsidRPr="0051017B">
        <w:rPr>
          <w:rFonts w:ascii="Aptos" w:hAnsi="Aptos" w:cs="Times New Roman"/>
          <w:sz w:val="28"/>
          <w:szCs w:val="28"/>
          <w:lang w:val="bg-BG"/>
        </w:rPr>
        <w:t xml:space="preserve"> е 1, това значи, че почвата е суха и серво моторът се завърта на 90 градуса, к</w:t>
      </w:r>
      <w:r w:rsidR="001A6DA4">
        <w:rPr>
          <w:rFonts w:ascii="Aptos" w:hAnsi="Aptos" w:cs="Times New Roman"/>
          <w:sz w:val="28"/>
          <w:szCs w:val="28"/>
          <w:lang w:val="bg-BG"/>
        </w:rPr>
        <w:t>ато отново връща дрехите в такава позиция, че да изсъхне.</w:t>
      </w:r>
    </w:p>
    <w:p w14:paraId="2AB8548B" w14:textId="2BB97AD5" w:rsidR="00BC2686" w:rsidRPr="0051017B" w:rsidRDefault="00000000" w:rsidP="00BD100A">
      <w:pPr>
        <w:pStyle w:val="Heading1"/>
        <w:numPr>
          <w:ilvl w:val="0"/>
          <w:numId w:val="11"/>
        </w:numPr>
        <w:tabs>
          <w:tab w:val="left" w:pos="90"/>
        </w:tabs>
        <w:ind w:left="0"/>
        <w:jc w:val="both"/>
        <w:rPr>
          <w:rFonts w:ascii="Aptos" w:hAnsi="Aptos" w:cs="Times New Roman"/>
          <w:lang w:val="bg-BG"/>
        </w:rPr>
      </w:pPr>
      <w:r w:rsidRPr="0051017B">
        <w:rPr>
          <w:rFonts w:ascii="Aptos" w:hAnsi="Aptos" w:cs="Times New Roman"/>
          <w:lang w:val="bg-BG"/>
        </w:rPr>
        <w:t>Заключение</w:t>
      </w:r>
    </w:p>
    <w:p w14:paraId="7C902751" w14:textId="0CA80075" w:rsidR="00BC2686" w:rsidRPr="001A6DA4" w:rsidRDefault="001A6DA4" w:rsidP="00BD100A">
      <w:pPr>
        <w:jc w:val="both"/>
        <w:rPr>
          <w:rFonts w:ascii="Aptos" w:hAnsi="Aptos" w:cs="Times New Roman"/>
          <w:sz w:val="28"/>
          <w:szCs w:val="28"/>
          <w:lang w:val="bg-BG"/>
        </w:rPr>
      </w:pPr>
      <w:r w:rsidRPr="001A6DA4">
        <w:rPr>
          <w:rFonts w:ascii="Aptos" w:hAnsi="Aptos" w:cs="Times New Roman"/>
          <w:sz w:val="28"/>
          <w:szCs w:val="28"/>
          <w:lang w:val="bg-BG"/>
        </w:rPr>
        <w:t xml:space="preserve">Проектът демонстрира как с помощта на електронни компоненти може да се реализира практично и ефективно решение за защита на простираните дрехи при дъжд. Системата автоматично засича началото на валежите чрез сензор за дъжд и задейства серво мотор, който прибира </w:t>
      </w:r>
      <w:r>
        <w:rPr>
          <w:rFonts w:ascii="Aptos" w:hAnsi="Aptos" w:cs="Times New Roman"/>
          <w:sz w:val="28"/>
          <w:szCs w:val="28"/>
          <w:lang w:val="bg-BG"/>
        </w:rPr>
        <w:t xml:space="preserve">и </w:t>
      </w:r>
      <w:r w:rsidRPr="001A6DA4">
        <w:rPr>
          <w:rFonts w:ascii="Aptos" w:hAnsi="Aptos" w:cs="Times New Roman"/>
          <w:sz w:val="28"/>
          <w:szCs w:val="28"/>
          <w:lang w:val="bg-BG"/>
        </w:rPr>
        <w:t xml:space="preserve">покрива дрехите без необходимост от човешка намеса. Този тип автоматизация е особено полезна за хора, които не са постоянно у дома или искат да избегнат риска от намокряне на прането. </w:t>
      </w:r>
    </w:p>
    <w:sectPr w:rsidR="00BC2686" w:rsidRPr="001A6D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AA65C3"/>
    <w:multiLevelType w:val="multilevel"/>
    <w:tmpl w:val="7D50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2E6B3D"/>
    <w:multiLevelType w:val="hybridMultilevel"/>
    <w:tmpl w:val="D37E1F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407AC"/>
    <w:multiLevelType w:val="hybridMultilevel"/>
    <w:tmpl w:val="EA182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1164F7"/>
    <w:multiLevelType w:val="hybridMultilevel"/>
    <w:tmpl w:val="6B32C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70B5C"/>
    <w:multiLevelType w:val="hybridMultilevel"/>
    <w:tmpl w:val="D332B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4154">
    <w:abstractNumId w:val="8"/>
  </w:num>
  <w:num w:numId="2" w16cid:durableId="1480616007">
    <w:abstractNumId w:val="6"/>
  </w:num>
  <w:num w:numId="3" w16cid:durableId="1897547511">
    <w:abstractNumId w:val="5"/>
  </w:num>
  <w:num w:numId="4" w16cid:durableId="917667807">
    <w:abstractNumId w:val="4"/>
  </w:num>
  <w:num w:numId="5" w16cid:durableId="540098766">
    <w:abstractNumId w:val="7"/>
  </w:num>
  <w:num w:numId="6" w16cid:durableId="1713529686">
    <w:abstractNumId w:val="3"/>
  </w:num>
  <w:num w:numId="7" w16cid:durableId="1178883142">
    <w:abstractNumId w:val="2"/>
  </w:num>
  <w:num w:numId="8" w16cid:durableId="1197083995">
    <w:abstractNumId w:val="1"/>
  </w:num>
  <w:num w:numId="9" w16cid:durableId="440691103">
    <w:abstractNumId w:val="0"/>
  </w:num>
  <w:num w:numId="10" w16cid:durableId="1722359885">
    <w:abstractNumId w:val="13"/>
  </w:num>
  <w:num w:numId="11" w16cid:durableId="988172594">
    <w:abstractNumId w:val="11"/>
  </w:num>
  <w:num w:numId="12" w16cid:durableId="1458790145">
    <w:abstractNumId w:val="10"/>
  </w:num>
  <w:num w:numId="13" w16cid:durableId="1087531953">
    <w:abstractNumId w:val="12"/>
  </w:num>
  <w:num w:numId="14" w16cid:durableId="164649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5EC"/>
    <w:rsid w:val="00034616"/>
    <w:rsid w:val="0006063C"/>
    <w:rsid w:val="0015074B"/>
    <w:rsid w:val="001A6DA4"/>
    <w:rsid w:val="0029639D"/>
    <w:rsid w:val="00303863"/>
    <w:rsid w:val="00326F90"/>
    <w:rsid w:val="00352A54"/>
    <w:rsid w:val="00441B49"/>
    <w:rsid w:val="0051017B"/>
    <w:rsid w:val="00565C15"/>
    <w:rsid w:val="005E7FE0"/>
    <w:rsid w:val="006A255E"/>
    <w:rsid w:val="00944D7B"/>
    <w:rsid w:val="00AA1D8D"/>
    <w:rsid w:val="00B47730"/>
    <w:rsid w:val="00BC2686"/>
    <w:rsid w:val="00BD100A"/>
    <w:rsid w:val="00CB0664"/>
    <w:rsid w:val="00F312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F8BF8E"/>
  <w14:defaultImageDpi w14:val="300"/>
  <w15:docId w15:val="{D07F57CB-8DB2-41DE-9E08-21F2CA291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eastAsia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565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65C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Karina Poptraykova</cp:lastModifiedBy>
  <cp:revision>5</cp:revision>
  <dcterms:created xsi:type="dcterms:W3CDTF">2013-12-23T23:15:00Z</dcterms:created>
  <dcterms:modified xsi:type="dcterms:W3CDTF">2025-07-04T09:43:00Z</dcterms:modified>
  <cp:category/>
</cp:coreProperties>
</file>